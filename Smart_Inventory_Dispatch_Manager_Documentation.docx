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0E4CD" w14:textId="06E49B08" w:rsidR="00990E78" w:rsidRPr="00990E78" w:rsidRDefault="003F46A1" w:rsidP="00990E78">
      <w:pPr>
        <w:pStyle w:val="Title"/>
        <w:jc w:val="center"/>
        <w:rPr>
          <w:sz w:val="36"/>
          <w:szCs w:val="36"/>
        </w:rPr>
      </w:pPr>
      <w:r>
        <w:t>Smart</w:t>
      </w:r>
      <w:r>
        <w:rPr>
          <w:rFonts w:ascii="Cambria Math" w:hAnsi="Cambria Math" w:cs="Cambria Math"/>
        </w:rPr>
        <w:t>‑</w:t>
      </w:r>
      <w:r>
        <w:t xml:space="preserve">Inventory &amp; Dispatch Manager </w:t>
      </w:r>
      <w:r>
        <w:rPr>
          <w:rFonts w:ascii="Calibri" w:hAnsi="Calibri" w:cs="Calibri"/>
        </w:rPr>
        <w:t>–</w:t>
      </w:r>
      <w:r>
        <w:t xml:space="preserve"> Technical Documentation</w:t>
      </w:r>
      <w:r w:rsidR="00990E78">
        <w:br/>
      </w:r>
      <w:r w:rsidR="00990E78">
        <w:br/>
      </w:r>
      <w:r w:rsidR="00990E78">
        <w:rPr>
          <w:sz w:val="36"/>
          <w:szCs w:val="36"/>
        </w:rPr>
        <w:t>(By : V</w:t>
      </w:r>
      <w:r>
        <w:rPr>
          <w:sz w:val="36"/>
          <w:szCs w:val="36"/>
        </w:rPr>
        <w:t>oonna Gowri Ganesh )</w:t>
      </w:r>
      <w:bookmarkStart w:id="0" w:name="_GoBack"/>
      <w:bookmarkEnd w:id="0"/>
    </w:p>
    <w:p w14:paraId="7EDFD88B" w14:textId="77777777" w:rsidR="0092625B" w:rsidRDefault="003F46A1">
      <w:pPr>
        <w:pStyle w:val="Heading1"/>
      </w:pPr>
      <w:r>
        <w:t>1. Project Overview</w:t>
      </w:r>
    </w:p>
    <w:p w14:paraId="6C8340A2" w14:textId="77777777" w:rsidR="0092625B" w:rsidRDefault="003F46A1">
      <w:r>
        <w:t xml:space="preserve">Smart‑Inventory &amp; Dispatch Manager is an end‑to‑end, async FastAPI + MongoDB (Motor) solution for managing inventory, hubs, dispatch </w:t>
      </w:r>
      <w:r>
        <w:t>flows, drivers, and vehicles. It focuses on batch‑wise stock tracking, FIFO‑based dispatch, auditable stock transactions, and clean separation between service layer and data layer. The system intentionally avoids paid map APIs at this stage; mapping/route‑</w:t>
      </w:r>
      <w:r>
        <w:t>planning is positioned as a future enhancement using open‑source options (OpenStreetMap, OSRM, Leaflet).</w:t>
      </w:r>
    </w:p>
    <w:p w14:paraId="025375AD" w14:textId="77777777" w:rsidR="0092625B" w:rsidRDefault="003F46A1">
      <w:pPr>
        <w:pStyle w:val="Heading1"/>
      </w:pPr>
      <w:r>
        <w:t>2. Technology Stack &amp; State</w:t>
      </w:r>
    </w:p>
    <w:p w14:paraId="56D613D6" w14:textId="77777777" w:rsidR="0092625B" w:rsidRDefault="003F46A1">
      <w:pPr>
        <w:pStyle w:val="ListBullet"/>
      </w:pPr>
      <w:r>
        <w:t>Language: Python 3.x (async/await)</w:t>
      </w:r>
    </w:p>
    <w:p w14:paraId="6DC3D61A" w14:textId="77777777" w:rsidR="0092625B" w:rsidRDefault="003F46A1">
      <w:pPr>
        <w:pStyle w:val="ListBullet"/>
      </w:pPr>
      <w:r>
        <w:t>Web Framework: FastAPI (ASGI)</w:t>
      </w:r>
    </w:p>
    <w:p w14:paraId="0CF9A0BB" w14:textId="031ED364" w:rsidR="0092625B" w:rsidRDefault="003F46A1">
      <w:pPr>
        <w:pStyle w:val="ListBullet"/>
      </w:pPr>
      <w:r>
        <w:t>App Server: Uvicorn</w:t>
      </w:r>
    </w:p>
    <w:p w14:paraId="5F97CE05" w14:textId="77777777" w:rsidR="0092625B" w:rsidRDefault="003F46A1">
      <w:pPr>
        <w:pStyle w:val="ListBullet"/>
      </w:pPr>
      <w:r>
        <w:t>Database: MongoDB (Motor async driver)</w:t>
      </w:r>
    </w:p>
    <w:p w14:paraId="5DC77679" w14:textId="77777777" w:rsidR="0092625B" w:rsidRDefault="003F46A1">
      <w:pPr>
        <w:pStyle w:val="ListBullet"/>
      </w:pPr>
      <w:r>
        <w:t>Models/Validation: Pydantic</w:t>
      </w:r>
    </w:p>
    <w:p w14:paraId="4818E5EF" w14:textId="77777777" w:rsidR="0092625B" w:rsidRDefault="003F46A1">
      <w:pPr>
        <w:pStyle w:val="ListBullet"/>
      </w:pPr>
      <w:r>
        <w:t>Logging: Python logging via custom get_logger</w:t>
      </w:r>
    </w:p>
    <w:p w14:paraId="7E39E3D4" w14:textId="77777777" w:rsidR="0092625B" w:rsidRDefault="003F46A1">
      <w:pPr>
        <w:pStyle w:val="ListBullet"/>
      </w:pPr>
      <w:r>
        <w:t>Packaging/Runtime: Docker‑ready (optional)</w:t>
      </w:r>
    </w:p>
    <w:p w14:paraId="0DE62C56" w14:textId="77777777" w:rsidR="0092625B" w:rsidRDefault="003F46A1">
      <w:pPr>
        <w:pStyle w:val="ListBullet"/>
      </w:pPr>
      <w:r>
        <w:t>Time: All timestamps in UTC</w:t>
      </w:r>
    </w:p>
    <w:p w14:paraId="523F9D82" w14:textId="77777777" w:rsidR="0092625B" w:rsidRDefault="003F46A1">
      <w:pPr>
        <w:pStyle w:val="ListBullet"/>
      </w:pPr>
      <w:r>
        <w:t>No paid/third‑party map APIs used in current build (future: OSM/OSRM/Leaflet)</w:t>
      </w:r>
    </w:p>
    <w:p w14:paraId="6D8A5BE4" w14:textId="77777777" w:rsidR="0092625B" w:rsidRDefault="003F46A1">
      <w:pPr>
        <w:pStyle w:val="Heading1"/>
      </w:pPr>
      <w:r>
        <w:t>3. Objectives</w:t>
      </w:r>
    </w:p>
    <w:p w14:paraId="6FF42798" w14:textId="77777777" w:rsidR="0092625B" w:rsidRDefault="003F46A1">
      <w:pPr>
        <w:pStyle w:val="ListBullet"/>
      </w:pPr>
      <w:r>
        <w:t>Enable robust, aud</w:t>
      </w:r>
      <w:r>
        <w:t>itable stock management at batch level.</w:t>
      </w:r>
    </w:p>
    <w:p w14:paraId="049FF679" w14:textId="77777777" w:rsidR="0092625B" w:rsidRDefault="003F46A1">
      <w:pPr>
        <w:pStyle w:val="ListBullet"/>
      </w:pPr>
      <w:r>
        <w:t>Support FIFO consumption during dispatch to minimize expiries.</w:t>
      </w:r>
    </w:p>
    <w:p w14:paraId="07BF2400" w14:textId="77777777" w:rsidR="0092625B" w:rsidRDefault="003F46A1">
      <w:pPr>
        <w:pStyle w:val="ListBullet"/>
      </w:pPr>
      <w:r>
        <w:t>Provide clean, predictable APIs with strong validation and error semantics.</w:t>
      </w:r>
    </w:p>
    <w:p w14:paraId="4AD4D5A3" w14:textId="77777777" w:rsidR="0092625B" w:rsidRDefault="003F46A1">
      <w:pPr>
        <w:pStyle w:val="ListBullet"/>
      </w:pPr>
      <w:r>
        <w:t>Maintain hub lifecycle (active/closed) and associated governance.</w:t>
      </w:r>
    </w:p>
    <w:p w14:paraId="6214AC8C" w14:textId="77777777" w:rsidR="0092625B" w:rsidRDefault="003F46A1">
      <w:pPr>
        <w:pStyle w:val="ListBullet"/>
      </w:pPr>
      <w:r>
        <w:t>Lay foundat</w:t>
      </w:r>
      <w:r>
        <w:t>ion for operational dashboards, notifications, and analytics.</w:t>
      </w:r>
    </w:p>
    <w:p w14:paraId="4E2C6AFF" w14:textId="77777777" w:rsidR="0092625B" w:rsidRDefault="003F46A1">
      <w:pPr>
        <w:pStyle w:val="Heading1"/>
      </w:pPr>
      <w:r>
        <w:lastRenderedPageBreak/>
        <w:t>4. Features Implemented</w:t>
      </w:r>
    </w:p>
    <w:p w14:paraId="1911A74F" w14:textId="77777777" w:rsidR="0092625B" w:rsidRDefault="003F46A1">
      <w:pPr>
        <w:pStyle w:val="Heading2"/>
      </w:pPr>
      <w:r>
        <w:t>4.1 Hub Management</w:t>
      </w:r>
    </w:p>
    <w:p w14:paraId="554C400A" w14:textId="77777777" w:rsidR="0092625B" w:rsidRDefault="003F46A1">
      <w:pPr>
        <w:pStyle w:val="ListBullet"/>
      </w:pPr>
      <w:r>
        <w:t>Register, update, delete (archive into ClosedHubs), search, list by status, view closed hubs.</w:t>
      </w:r>
    </w:p>
    <w:p w14:paraId="69419E44" w14:textId="77777777" w:rsidR="0092625B" w:rsidRDefault="003F46A1">
      <w:pPr>
        <w:pStyle w:val="Heading2"/>
      </w:pPr>
      <w:r>
        <w:t>4.2 Inventory Management</w:t>
      </w:r>
    </w:p>
    <w:p w14:paraId="1561805B" w14:textId="77777777" w:rsidR="0092625B" w:rsidRDefault="003F46A1">
      <w:pPr>
        <w:pStyle w:val="ListBullet"/>
      </w:pPr>
      <w:r>
        <w:t>Register product + initial batch</w:t>
      </w:r>
      <w:r>
        <w:t>, update product/batches, FIFO dispatch between hubs.</w:t>
      </w:r>
    </w:p>
    <w:p w14:paraId="5885DAE1" w14:textId="77777777" w:rsidR="0092625B" w:rsidRDefault="003F46A1">
      <w:pPr>
        <w:pStyle w:val="ListBullet"/>
      </w:pPr>
      <w:r>
        <w:t>Batch‑level quantities, purchase value, and unit cost tracking.</w:t>
      </w:r>
    </w:p>
    <w:p w14:paraId="222ACFF1" w14:textId="77777777" w:rsidR="0092625B" w:rsidRDefault="003F46A1">
      <w:pPr>
        <w:pStyle w:val="ListBullet"/>
      </w:pPr>
      <w:r>
        <w:t>StockTransactions audit log for every IN/OUT action.</w:t>
      </w:r>
    </w:p>
    <w:p w14:paraId="5F782119" w14:textId="77777777" w:rsidR="0092625B" w:rsidRDefault="003F46A1">
      <w:pPr>
        <w:pStyle w:val="ListBullet"/>
      </w:pPr>
      <w:r>
        <w:t>Helpers for expiry warnings (&lt; 30 days).</w:t>
      </w:r>
    </w:p>
    <w:p w14:paraId="1E9AA00A" w14:textId="77777777" w:rsidR="0092625B" w:rsidRDefault="003F46A1">
      <w:pPr>
        <w:pStyle w:val="Heading2"/>
      </w:pPr>
      <w:r>
        <w:t>4.3 Queries &amp; Reporting (Initial)</w:t>
      </w:r>
    </w:p>
    <w:p w14:paraId="2CFA5EF3" w14:textId="77777777" w:rsidR="0092625B" w:rsidRDefault="003F46A1">
      <w:pPr>
        <w:pStyle w:val="ListBullet"/>
      </w:pPr>
      <w:r>
        <w:t xml:space="preserve">Product </w:t>
      </w:r>
      <w:r>
        <w:t>summary per hub (total quantity, nearest expiry, batches count).</w:t>
      </w:r>
    </w:p>
    <w:p w14:paraId="1C19566A" w14:textId="77777777" w:rsidR="0092625B" w:rsidRDefault="003F46A1">
      <w:pPr>
        <w:pStyle w:val="ListBullet"/>
      </w:pPr>
      <w:r>
        <w:t>List batches for product in hub; list products with search/pagination.</w:t>
      </w:r>
    </w:p>
    <w:p w14:paraId="1314D496" w14:textId="77777777" w:rsidR="0092625B" w:rsidRDefault="003F46A1">
      <w:pPr>
        <w:pStyle w:val="Heading2"/>
      </w:pPr>
      <w:r>
        <w:t>4.4 Vehicle &amp; Driver (per endpoints plan)</w:t>
      </w:r>
    </w:p>
    <w:p w14:paraId="212C3B30" w14:textId="77777777" w:rsidR="0092625B" w:rsidRDefault="003F46A1">
      <w:pPr>
        <w:pStyle w:val="ListBullet"/>
      </w:pPr>
      <w:r>
        <w:t>Vehicle/Driver registration, status updates, soft‑deletes, retirement logic (d</w:t>
      </w:r>
      <w:r>
        <w:t>rivers &gt; 50).</w:t>
      </w:r>
    </w:p>
    <w:p w14:paraId="38E758DC" w14:textId="77777777" w:rsidR="0092625B" w:rsidRDefault="003F46A1">
      <w:pPr>
        <w:pStyle w:val="ListBullet"/>
      </w:pPr>
      <w:r>
        <w:t>Dispatch allocation logic (driver+vehicle → dispatch in‑progress).</w:t>
      </w:r>
    </w:p>
    <w:p w14:paraId="1E48C126" w14:textId="77777777" w:rsidR="0092625B" w:rsidRDefault="003F46A1">
      <w:pPr>
        <w:pStyle w:val="Heading1"/>
      </w:pPr>
      <w:r>
        <w:t>5. System Architecture</w:t>
      </w:r>
    </w:p>
    <w:p w14:paraId="68267E62" w14:textId="77777777" w:rsidR="0092625B" w:rsidRDefault="003F46A1">
      <w:r>
        <w:t>Layered, async architecture:</w:t>
      </w:r>
    </w:p>
    <w:p w14:paraId="27CB5C8E" w14:textId="77777777" w:rsidR="0092625B" w:rsidRDefault="003F46A1">
      <w:pPr>
        <w:pStyle w:val="ListBullet"/>
      </w:pPr>
      <w:r>
        <w:t>API Layer: FastAPI routers (not shown here) expose endpoints.</w:t>
      </w:r>
    </w:p>
    <w:p w14:paraId="3FAA7D17" w14:textId="77777777" w:rsidR="0092625B" w:rsidRDefault="003F46A1">
      <w:pPr>
        <w:pStyle w:val="ListBullet"/>
      </w:pPr>
      <w:r>
        <w:t>Service Layer: HubService, InventoryService encapsulate busin</w:t>
      </w:r>
      <w:r>
        <w:t>ess logic and validations.</w:t>
      </w:r>
    </w:p>
    <w:p w14:paraId="0A8DBC77" w14:textId="77777777" w:rsidR="0092625B" w:rsidRDefault="003F46A1">
      <w:pPr>
        <w:pStyle w:val="ListBullet"/>
      </w:pPr>
      <w:r>
        <w:t>Data Layer: Motor client to MongoDB; strong indexes recommended for hot paths.</w:t>
      </w:r>
    </w:p>
    <w:p w14:paraId="7A83E44A" w14:textId="77777777" w:rsidR="0092625B" w:rsidRDefault="003F46A1">
      <w:pPr>
        <w:pStyle w:val="ListBullet"/>
      </w:pPr>
      <w:r>
        <w:t>Models: Pydantic request/response schemas.</w:t>
      </w:r>
    </w:p>
    <w:p w14:paraId="30D9DA87" w14:textId="77777777" w:rsidR="0092625B" w:rsidRDefault="003F46A1">
      <w:pPr>
        <w:pStyle w:val="ListBullet"/>
      </w:pPr>
      <w:r>
        <w:t>Utilities: helpers for normalization, time, IDs, and logging.</w:t>
      </w:r>
    </w:p>
    <w:p w14:paraId="30A13965" w14:textId="77777777" w:rsidR="0092625B" w:rsidRDefault="003F46A1">
      <w:r>
        <w:t>High‑Level Flow (textual):</w:t>
      </w:r>
    </w:p>
    <w:p w14:paraId="3423B50E" w14:textId="77777777" w:rsidR="0092625B" w:rsidRDefault="003F46A1">
      <w:r>
        <w:rPr>
          <w:rFonts w:ascii="Courier New" w:eastAsia="Courier New" w:hAnsi="Courier New"/>
          <w:sz w:val="20"/>
        </w:rPr>
        <w:t xml:space="preserve">Client → FastAPI </w:t>
      </w:r>
      <w:r>
        <w:rPr>
          <w:rFonts w:ascii="Courier New" w:eastAsia="Courier New" w:hAnsi="Courier New"/>
          <w:sz w:val="20"/>
        </w:rPr>
        <w:t>Router → Service Layer</w:t>
      </w:r>
      <w:r>
        <w:rPr>
          <w:rFonts w:ascii="Courier New" w:eastAsia="Courier New" w:hAnsi="Courier New"/>
          <w:sz w:val="20"/>
        </w:rPr>
        <w:br/>
        <w:t xml:space="preserve">    → MongoDB (Collections: Hubs, ClosedHubs, InventoryProducts, InventoryBatches, StockTransactions, Dispatches, ...)</w:t>
      </w:r>
      <w:r>
        <w:rPr>
          <w:rFonts w:ascii="Courier New" w:eastAsia="Courier New" w:hAnsi="Courier New"/>
          <w:sz w:val="20"/>
        </w:rPr>
        <w:br/>
        <w:t xml:space="preserve">    → Responses (JSON) with consistent status + messages</w:t>
      </w:r>
      <w:r>
        <w:rPr>
          <w:rFonts w:ascii="Courier New" w:eastAsia="Courier New" w:hAnsi="Courier New"/>
          <w:sz w:val="20"/>
        </w:rPr>
        <w:br/>
        <w:t xml:space="preserve">    → Logging at INFO/ERROR with contextual identifiers</w:t>
      </w:r>
    </w:p>
    <w:p w14:paraId="58E59A00" w14:textId="77777777" w:rsidR="0092625B" w:rsidRDefault="003F46A1">
      <w:pPr>
        <w:pStyle w:val="Heading1"/>
      </w:pPr>
      <w:r>
        <w:t>6</w:t>
      </w:r>
      <w:r>
        <w:t>. Data Models (Collections)</w:t>
      </w:r>
    </w:p>
    <w:p w14:paraId="7B51C983" w14:textId="77777777" w:rsidR="0092625B" w:rsidRDefault="003F46A1">
      <w:pPr>
        <w:pStyle w:val="Heading2"/>
      </w:pPr>
      <w:r>
        <w:t>6.1 Hubs</w:t>
      </w:r>
    </w:p>
    <w:p w14:paraId="0BACACCA" w14:textId="77777777" w:rsidR="0092625B" w:rsidRDefault="003F46A1">
      <w:r>
        <w:rPr>
          <w:rFonts w:ascii="Courier New" w:eastAsia="Courier New" w:hAnsi="Courier New"/>
          <w:sz w:val="20"/>
        </w:rPr>
        <w:t>Hubs:</w:t>
      </w:r>
      <w:r>
        <w:rPr>
          <w:rFonts w:ascii="Courier New" w:eastAsia="Courier New" w:hAnsi="Courier New"/>
          <w:sz w:val="20"/>
        </w:rPr>
        <w:br/>
        <w:t xml:space="preserve">  hub_id: str (unique, uppercase)</w:t>
      </w:r>
      <w:r>
        <w:rPr>
          <w:rFonts w:ascii="Courier New" w:eastAsia="Courier New" w:hAnsi="Courier New"/>
          <w:sz w:val="20"/>
        </w:rPr>
        <w:br/>
        <w:t xml:space="preserve">  hub_name: str (unique)</w:t>
      </w:r>
      <w:r>
        <w:rPr>
          <w:rFonts w:ascii="Courier New" w:eastAsia="Courier New" w:hAnsi="Courier New"/>
          <w:sz w:val="20"/>
        </w:rPr>
        <w:br/>
      </w:r>
      <w:r>
        <w:rPr>
          <w:rFonts w:ascii="Courier New" w:eastAsia="Courier New" w:hAnsi="Courier New"/>
          <w:sz w:val="20"/>
        </w:rPr>
        <w:lastRenderedPageBreak/>
        <w:t xml:space="preserve">  hub_manager: str (unique among active hubs)</w:t>
      </w:r>
      <w:r>
        <w:rPr>
          <w:rFonts w:ascii="Courier New" w:eastAsia="Courier New" w:hAnsi="Courier New"/>
          <w:sz w:val="20"/>
        </w:rPr>
        <w:br/>
        <w:t xml:space="preserve">  hub_phone_number: str</w:t>
      </w:r>
      <w:r>
        <w:rPr>
          <w:rFonts w:ascii="Courier New" w:eastAsia="Courier New" w:hAnsi="Courier New"/>
          <w:sz w:val="20"/>
        </w:rPr>
        <w:br/>
        <w:t xml:space="preserve">  hub_address: str</w:t>
      </w:r>
      <w:r>
        <w:rPr>
          <w:rFonts w:ascii="Courier New" w:eastAsia="Courier New" w:hAnsi="Courier New"/>
          <w:sz w:val="20"/>
        </w:rPr>
        <w:br/>
        <w:t xml:space="preserve">  status: "Active" | "Deactive"</w:t>
      </w:r>
      <w:r>
        <w:rPr>
          <w:rFonts w:ascii="Courier New" w:eastAsia="Courier New" w:hAnsi="Courier New"/>
          <w:sz w:val="20"/>
        </w:rPr>
        <w:br/>
        <w:t xml:space="preserve">  hub_opening_date: datetime(UTC)</w:t>
      </w:r>
      <w:r>
        <w:rPr>
          <w:rFonts w:ascii="Courier New" w:eastAsia="Courier New" w:hAnsi="Courier New"/>
          <w:sz w:val="20"/>
        </w:rPr>
        <w:br/>
        <w:t xml:space="preserve">  created_at: datetime(UTC)</w:t>
      </w:r>
      <w:r>
        <w:rPr>
          <w:rFonts w:ascii="Courier New" w:eastAsia="Courier New" w:hAnsi="Courier New"/>
          <w:sz w:val="20"/>
        </w:rPr>
        <w:br/>
        <w:t xml:space="preserve">  updated_at: datetime(UTC|null)</w:t>
      </w:r>
      <w:r>
        <w:rPr>
          <w:rFonts w:ascii="Courier New" w:eastAsia="Courier New" w:hAnsi="Courier New"/>
          <w:sz w:val="20"/>
        </w:rPr>
        <w:br/>
      </w:r>
      <w:r>
        <w:rPr>
          <w:rFonts w:ascii="Courier New" w:eastAsia="Courier New" w:hAnsi="Courier New"/>
          <w:sz w:val="20"/>
        </w:rPr>
        <w:br/>
        <w:t>ClosedHubs:</w:t>
      </w:r>
      <w:r>
        <w:rPr>
          <w:rFonts w:ascii="Courier New" w:eastAsia="Courier New" w:hAnsi="Courier New"/>
          <w:sz w:val="20"/>
        </w:rPr>
        <w:br/>
        <w:t xml:space="preserve">  (copy of Hub fields) +</w:t>
      </w:r>
      <w:r>
        <w:rPr>
          <w:rFonts w:ascii="Courier New" w:eastAsia="Courier New" w:hAnsi="Courier New"/>
          <w:sz w:val="20"/>
        </w:rPr>
        <w:br/>
        <w:t xml:space="preserve">  hub_closed_date: datetime(UTC)</w:t>
      </w:r>
      <w:r>
        <w:rPr>
          <w:rFonts w:ascii="Courier New" w:eastAsia="Courier New" w:hAnsi="Courier New"/>
          <w:sz w:val="20"/>
        </w:rPr>
        <w:br/>
        <w:t xml:space="preserve">  no_of_days_active: int</w:t>
      </w:r>
      <w:r>
        <w:rPr>
          <w:rFonts w:ascii="Courier New" w:eastAsia="Courier New" w:hAnsi="Courier New"/>
          <w:sz w:val="20"/>
        </w:rPr>
        <w:br/>
        <w:t xml:space="preserve">  deleted_by: str|null</w:t>
      </w:r>
      <w:r>
        <w:rPr>
          <w:rFonts w:ascii="Courier New" w:eastAsia="Courier New" w:hAnsi="Courier New"/>
          <w:sz w:val="20"/>
        </w:rPr>
        <w:br/>
        <w:t xml:space="preserve">  reason: str|null</w:t>
      </w:r>
      <w:r>
        <w:rPr>
          <w:rFonts w:ascii="Courier New" w:eastAsia="Courier New" w:hAnsi="Courier New"/>
          <w:sz w:val="20"/>
        </w:rPr>
        <w:br/>
        <w:t xml:space="preserve">  status: "Closed"</w:t>
      </w:r>
      <w:r>
        <w:rPr>
          <w:rFonts w:ascii="Courier New" w:eastAsia="Courier New" w:hAnsi="Courier New"/>
          <w:sz w:val="20"/>
        </w:rPr>
        <w:br/>
      </w:r>
    </w:p>
    <w:p w14:paraId="7A6D8125" w14:textId="77777777" w:rsidR="0092625B" w:rsidRDefault="003F46A1">
      <w:pPr>
        <w:pStyle w:val="Heading2"/>
      </w:pPr>
      <w:r>
        <w:t>6.2 Inventory</w:t>
      </w:r>
    </w:p>
    <w:p w14:paraId="56005862" w14:textId="77777777" w:rsidR="0092625B" w:rsidRDefault="003F46A1">
      <w:r>
        <w:rPr>
          <w:rFonts w:ascii="Courier New" w:eastAsia="Courier New" w:hAnsi="Courier New"/>
          <w:sz w:val="20"/>
        </w:rPr>
        <w:t>InventoryProducts (Pro</w:t>
      </w:r>
      <w:r>
        <w:rPr>
          <w:rFonts w:ascii="Courier New" w:eastAsia="Courier New" w:hAnsi="Courier New"/>
          <w:sz w:val="20"/>
        </w:rPr>
        <w:t>duct Master):</w:t>
      </w:r>
      <w:r>
        <w:rPr>
          <w:rFonts w:ascii="Courier New" w:eastAsia="Courier New" w:hAnsi="Courier New"/>
          <w:sz w:val="20"/>
        </w:rPr>
        <w:br/>
        <w:t xml:space="preserve">  Product_ID: str (unique, normalized)</w:t>
      </w:r>
      <w:r>
        <w:rPr>
          <w:rFonts w:ascii="Courier New" w:eastAsia="Courier New" w:hAnsi="Courier New"/>
          <w:sz w:val="20"/>
        </w:rPr>
        <w:br/>
        <w:t xml:space="preserve">  Product_Name: str</w:t>
      </w:r>
      <w:r>
        <w:rPr>
          <w:rFonts w:ascii="Courier New" w:eastAsia="Courier New" w:hAnsi="Courier New"/>
          <w:sz w:val="20"/>
        </w:rPr>
        <w:br/>
        <w:t xml:space="preserve">  Category: str</w:t>
      </w:r>
      <w:r>
        <w:rPr>
          <w:rFonts w:ascii="Courier New" w:eastAsia="Courier New" w:hAnsi="Courier New"/>
          <w:sz w:val="20"/>
        </w:rPr>
        <w:br/>
        <w:t xml:space="preserve">  Brand: str|null</w:t>
      </w:r>
      <w:r>
        <w:rPr>
          <w:rFonts w:ascii="Courier New" w:eastAsia="Courier New" w:hAnsi="Courier New"/>
          <w:sz w:val="20"/>
        </w:rPr>
        <w:br/>
        <w:t xml:space="preserve">  Selling_Price: float</w:t>
      </w:r>
      <w:r>
        <w:rPr>
          <w:rFonts w:ascii="Courier New" w:eastAsia="Courier New" w:hAnsi="Courier New"/>
          <w:sz w:val="20"/>
        </w:rPr>
        <w:br/>
        <w:t xml:space="preserve">  Product_Description: str|null</w:t>
      </w:r>
      <w:r>
        <w:rPr>
          <w:rFonts w:ascii="Courier New" w:eastAsia="Courier New" w:hAnsi="Courier New"/>
          <w:sz w:val="20"/>
        </w:rPr>
        <w:br/>
        <w:t xml:space="preserve">  created_at: datetime(UTC)</w:t>
      </w:r>
      <w:r>
        <w:rPr>
          <w:rFonts w:ascii="Courier New" w:eastAsia="Courier New" w:hAnsi="Courier New"/>
          <w:sz w:val="20"/>
        </w:rPr>
        <w:br/>
        <w:t xml:space="preserve">  updated_at: datetime(UTC)</w:t>
      </w:r>
      <w:r>
        <w:rPr>
          <w:rFonts w:ascii="Courier New" w:eastAsia="Courier New" w:hAnsi="Courier New"/>
          <w:sz w:val="20"/>
        </w:rPr>
        <w:br/>
      </w:r>
      <w:r>
        <w:rPr>
          <w:rFonts w:ascii="Courier New" w:eastAsia="Courier New" w:hAnsi="Courier New"/>
          <w:sz w:val="20"/>
        </w:rPr>
        <w:br/>
        <w:t>InventoryBatches (Per Hub + Product +</w:t>
      </w:r>
      <w:r>
        <w:rPr>
          <w:rFonts w:ascii="Courier New" w:eastAsia="Courier New" w:hAnsi="Courier New"/>
          <w:sz w:val="20"/>
        </w:rPr>
        <w:t xml:space="preserve"> Batch):</w:t>
      </w:r>
      <w:r>
        <w:rPr>
          <w:rFonts w:ascii="Courier New" w:eastAsia="Courier New" w:hAnsi="Courier New"/>
          <w:sz w:val="20"/>
        </w:rPr>
        <w:br/>
        <w:t xml:space="preserve">  Product_ID: str</w:t>
      </w:r>
      <w:r>
        <w:rPr>
          <w:rFonts w:ascii="Courier New" w:eastAsia="Courier New" w:hAnsi="Courier New"/>
          <w:sz w:val="20"/>
        </w:rPr>
        <w:br/>
        <w:t xml:space="preserve">  Hub_ID: str</w:t>
      </w:r>
      <w:r>
        <w:rPr>
          <w:rFonts w:ascii="Courier New" w:eastAsia="Courier New" w:hAnsi="Courier New"/>
          <w:sz w:val="20"/>
        </w:rPr>
        <w:br/>
        <w:t xml:space="preserve">  Batch_No: str (unique per Product_ID+Hub_ID)</w:t>
      </w:r>
      <w:r>
        <w:rPr>
          <w:rFonts w:ascii="Courier New" w:eastAsia="Courier New" w:hAnsi="Courier New"/>
          <w:sz w:val="20"/>
        </w:rPr>
        <w:br/>
        <w:t xml:space="preserve">  Quantity: int</w:t>
      </w:r>
      <w:r>
        <w:rPr>
          <w:rFonts w:ascii="Courier New" w:eastAsia="Courier New" w:hAnsi="Courier New"/>
          <w:sz w:val="20"/>
        </w:rPr>
        <w:br/>
        <w:t xml:space="preserve">  Expiry_Date: datetime(UTC)</w:t>
      </w:r>
      <w:r>
        <w:rPr>
          <w:rFonts w:ascii="Courier New" w:eastAsia="Courier New" w:hAnsi="Courier New"/>
          <w:sz w:val="20"/>
        </w:rPr>
        <w:br/>
        <w:t xml:space="preserve">  Purchase_Value: float</w:t>
      </w:r>
      <w:r>
        <w:rPr>
          <w:rFonts w:ascii="Courier New" w:eastAsia="Courier New" w:hAnsi="Courier New"/>
          <w:sz w:val="20"/>
        </w:rPr>
        <w:br/>
        <w:t xml:space="preserve">  Purchase_Unit_Price: float</w:t>
      </w:r>
      <w:r>
        <w:rPr>
          <w:rFonts w:ascii="Courier New" w:eastAsia="Courier New" w:hAnsi="Courier New"/>
          <w:sz w:val="20"/>
        </w:rPr>
        <w:br/>
        <w:t xml:space="preserve">  status: "active" | "depleted" | "archived"</w:t>
      </w:r>
      <w:r>
        <w:rPr>
          <w:rFonts w:ascii="Courier New" w:eastAsia="Courier New" w:hAnsi="Courier New"/>
          <w:sz w:val="20"/>
        </w:rPr>
        <w:br/>
        <w:t xml:space="preserve">  created_at: datetime(UT</w:t>
      </w:r>
      <w:r>
        <w:rPr>
          <w:rFonts w:ascii="Courier New" w:eastAsia="Courier New" w:hAnsi="Courier New"/>
          <w:sz w:val="20"/>
        </w:rPr>
        <w:t>C)</w:t>
      </w:r>
      <w:r>
        <w:rPr>
          <w:rFonts w:ascii="Courier New" w:eastAsia="Courier New" w:hAnsi="Courier New"/>
          <w:sz w:val="20"/>
        </w:rPr>
        <w:br/>
        <w:t xml:space="preserve">  last_updated: datetime(UTC)</w:t>
      </w:r>
      <w:r>
        <w:rPr>
          <w:rFonts w:ascii="Courier New" w:eastAsia="Courier New" w:hAnsi="Courier New"/>
          <w:sz w:val="20"/>
        </w:rPr>
        <w:br/>
      </w:r>
      <w:r>
        <w:rPr>
          <w:rFonts w:ascii="Courier New" w:eastAsia="Courier New" w:hAnsi="Courier New"/>
          <w:sz w:val="20"/>
        </w:rPr>
        <w:br/>
        <w:t>StockTransactions (Immutable audit):</w:t>
      </w:r>
      <w:r>
        <w:rPr>
          <w:rFonts w:ascii="Courier New" w:eastAsia="Courier New" w:hAnsi="Courier New"/>
          <w:sz w:val="20"/>
        </w:rPr>
        <w:br/>
        <w:t xml:space="preserve">  transaction_id: str</w:t>
      </w:r>
      <w:r>
        <w:rPr>
          <w:rFonts w:ascii="Courier New" w:eastAsia="Courier New" w:hAnsi="Courier New"/>
          <w:sz w:val="20"/>
        </w:rPr>
        <w:br/>
        <w:t xml:space="preserve">  type: "IN" | "OUT" | "ADJUSTMENT" | "ARCHIVE"</w:t>
      </w:r>
      <w:r>
        <w:rPr>
          <w:rFonts w:ascii="Courier New" w:eastAsia="Courier New" w:hAnsi="Courier New"/>
          <w:sz w:val="20"/>
        </w:rPr>
        <w:br/>
        <w:t xml:space="preserve">  Product_ID: str</w:t>
      </w:r>
      <w:r>
        <w:rPr>
          <w:rFonts w:ascii="Courier New" w:eastAsia="Courier New" w:hAnsi="Courier New"/>
          <w:sz w:val="20"/>
        </w:rPr>
        <w:br/>
        <w:t xml:space="preserve">  Hub_ID: str</w:t>
      </w:r>
      <w:r>
        <w:rPr>
          <w:rFonts w:ascii="Courier New" w:eastAsia="Courier New" w:hAnsi="Courier New"/>
          <w:sz w:val="20"/>
        </w:rPr>
        <w:br/>
        <w:t xml:space="preserve">  Batch_No: str|null</w:t>
      </w:r>
      <w:r>
        <w:rPr>
          <w:rFonts w:ascii="Courier New" w:eastAsia="Courier New" w:hAnsi="Courier New"/>
          <w:sz w:val="20"/>
        </w:rPr>
        <w:br/>
        <w:t xml:space="preserve">  Quantity: int</w:t>
      </w:r>
      <w:r>
        <w:rPr>
          <w:rFonts w:ascii="Courier New" w:eastAsia="Courier New" w:hAnsi="Courier New"/>
          <w:sz w:val="20"/>
        </w:rPr>
        <w:br/>
        <w:t xml:space="preserve">  Unit_Price: float|null</w:t>
      </w:r>
      <w:r>
        <w:rPr>
          <w:rFonts w:ascii="Courier New" w:eastAsia="Courier New" w:hAnsi="Courier New"/>
          <w:sz w:val="20"/>
        </w:rPr>
        <w:br/>
        <w:t xml:space="preserve">  Total_Value: float|</w:t>
      </w:r>
      <w:r>
        <w:rPr>
          <w:rFonts w:ascii="Courier New" w:eastAsia="Courier New" w:hAnsi="Courier New"/>
          <w:sz w:val="20"/>
        </w:rPr>
        <w:t>null</w:t>
      </w:r>
      <w:r>
        <w:rPr>
          <w:rFonts w:ascii="Courier New" w:eastAsia="Courier New" w:hAnsi="Courier New"/>
          <w:sz w:val="20"/>
        </w:rPr>
        <w:br/>
      </w:r>
      <w:r>
        <w:rPr>
          <w:rFonts w:ascii="Courier New" w:eastAsia="Courier New" w:hAnsi="Courier New"/>
          <w:sz w:val="20"/>
        </w:rPr>
        <w:lastRenderedPageBreak/>
        <w:t xml:space="preserve">  reference: str|null</w:t>
      </w:r>
      <w:r>
        <w:rPr>
          <w:rFonts w:ascii="Courier New" w:eastAsia="Courier New" w:hAnsi="Courier New"/>
          <w:sz w:val="20"/>
        </w:rPr>
        <w:br/>
        <w:t xml:space="preserve">  timestamp: datetime(UTC)</w:t>
      </w:r>
      <w:r>
        <w:rPr>
          <w:rFonts w:ascii="Courier New" w:eastAsia="Courier New" w:hAnsi="Courier New"/>
          <w:sz w:val="20"/>
        </w:rPr>
        <w:br/>
        <w:t xml:space="preserve">  remarks: str</w:t>
      </w:r>
      <w:r>
        <w:rPr>
          <w:rFonts w:ascii="Courier New" w:eastAsia="Courier New" w:hAnsi="Courier New"/>
          <w:sz w:val="20"/>
        </w:rPr>
        <w:br/>
      </w:r>
      <w:r>
        <w:rPr>
          <w:rFonts w:ascii="Courier New" w:eastAsia="Courier New" w:hAnsi="Courier New"/>
          <w:sz w:val="20"/>
        </w:rPr>
        <w:br/>
        <w:t>Dispatches:</w:t>
      </w:r>
      <w:r>
        <w:rPr>
          <w:rFonts w:ascii="Courier New" w:eastAsia="Courier New" w:hAnsi="Courier New"/>
          <w:sz w:val="20"/>
        </w:rPr>
        <w:br/>
        <w:t xml:space="preserve">  dispatch_id: str</w:t>
      </w:r>
      <w:r>
        <w:rPr>
          <w:rFonts w:ascii="Courier New" w:eastAsia="Courier New" w:hAnsi="Courier New"/>
          <w:sz w:val="20"/>
        </w:rPr>
        <w:br/>
        <w:t xml:space="preserve">  Product_ID: str</w:t>
      </w:r>
      <w:r>
        <w:rPr>
          <w:rFonts w:ascii="Courier New" w:eastAsia="Courier New" w:hAnsi="Courier New"/>
          <w:sz w:val="20"/>
        </w:rPr>
        <w:br/>
        <w:t xml:space="preserve">  From_Hub_ID: str</w:t>
      </w:r>
      <w:r>
        <w:rPr>
          <w:rFonts w:ascii="Courier New" w:eastAsia="Courier New" w:hAnsi="Courier New"/>
          <w:sz w:val="20"/>
        </w:rPr>
        <w:br/>
        <w:t xml:space="preserve">  To_Hub_ID: str</w:t>
      </w:r>
      <w:r>
        <w:rPr>
          <w:rFonts w:ascii="Courier New" w:eastAsia="Courier New" w:hAnsi="Courier New"/>
          <w:sz w:val="20"/>
        </w:rPr>
        <w:br/>
        <w:t xml:space="preserve">  Quantity: int</w:t>
      </w:r>
      <w:r>
        <w:rPr>
          <w:rFonts w:ascii="Courier New" w:eastAsia="Courier New" w:hAnsi="Courier New"/>
          <w:sz w:val="20"/>
        </w:rPr>
        <w:br/>
        <w:t xml:space="preserve">  Batch_Consumption: [ { Batch_No, Qty, Unit_Cost } ]</w:t>
      </w:r>
      <w:r>
        <w:rPr>
          <w:rFonts w:ascii="Courier New" w:eastAsia="Courier New" w:hAnsi="Courier New"/>
          <w:sz w:val="20"/>
        </w:rPr>
        <w:br/>
        <w:t xml:space="preserve">  Vehicle_Assigned: str|null</w:t>
      </w:r>
      <w:r>
        <w:rPr>
          <w:rFonts w:ascii="Courier New" w:eastAsia="Courier New" w:hAnsi="Courier New"/>
          <w:sz w:val="20"/>
        </w:rPr>
        <w:br/>
        <w:t xml:space="preserve">  </w:t>
      </w:r>
      <w:r>
        <w:rPr>
          <w:rFonts w:ascii="Courier New" w:eastAsia="Courier New" w:hAnsi="Courier New"/>
          <w:sz w:val="20"/>
        </w:rPr>
        <w:t>Driver_Assigned: str|null</w:t>
      </w:r>
      <w:r>
        <w:rPr>
          <w:rFonts w:ascii="Courier New" w:eastAsia="Courier New" w:hAnsi="Courier New"/>
          <w:sz w:val="20"/>
        </w:rPr>
        <w:br/>
        <w:t xml:space="preserve">  Timestamp: datetime(UTC)</w:t>
      </w:r>
      <w:r>
        <w:rPr>
          <w:rFonts w:ascii="Courier New" w:eastAsia="Courier New" w:hAnsi="Courier New"/>
          <w:sz w:val="20"/>
        </w:rPr>
        <w:br/>
        <w:t xml:space="preserve">  Status: "In-Progress" | "In-Transit" | "Completed" | "Cancelled"</w:t>
      </w:r>
      <w:r>
        <w:rPr>
          <w:rFonts w:ascii="Courier New" w:eastAsia="Courier New" w:hAnsi="Courier New"/>
          <w:sz w:val="20"/>
        </w:rPr>
        <w:br/>
        <w:t xml:space="preserve">  Request_Ref: str|null</w:t>
      </w:r>
      <w:r>
        <w:rPr>
          <w:rFonts w:ascii="Courier New" w:eastAsia="Courier New" w:hAnsi="Courier New"/>
          <w:sz w:val="20"/>
        </w:rPr>
        <w:br/>
        <w:t xml:space="preserve">  Notes: str|null</w:t>
      </w:r>
      <w:r>
        <w:rPr>
          <w:rFonts w:ascii="Courier New" w:eastAsia="Courier New" w:hAnsi="Courier New"/>
          <w:sz w:val="20"/>
        </w:rPr>
        <w:br/>
      </w:r>
    </w:p>
    <w:p w14:paraId="664B8FD3" w14:textId="77777777" w:rsidR="0092625B" w:rsidRDefault="003F46A1">
      <w:pPr>
        <w:pStyle w:val="Heading2"/>
      </w:pPr>
      <w:r>
        <w:t>6.3 Vehicles &amp; Drivers</w:t>
      </w:r>
    </w:p>
    <w:p w14:paraId="7BD984E4" w14:textId="77777777" w:rsidR="0092625B" w:rsidRDefault="003F46A1">
      <w:r>
        <w:rPr>
          <w:rFonts w:ascii="Courier New" w:eastAsia="Courier New" w:hAnsi="Courier New"/>
          <w:sz w:val="20"/>
        </w:rPr>
        <w:t>Vehicles:</w:t>
      </w:r>
      <w:r>
        <w:rPr>
          <w:rFonts w:ascii="Courier New" w:eastAsia="Courier New" w:hAnsi="Courier New"/>
          <w:sz w:val="20"/>
        </w:rPr>
        <w:br/>
        <w:t xml:space="preserve">  Vehicle_ID: str (unique)</w:t>
      </w:r>
      <w:r>
        <w:rPr>
          <w:rFonts w:ascii="Courier New" w:eastAsia="Courier New" w:hAnsi="Courier New"/>
          <w:sz w:val="20"/>
        </w:rPr>
        <w:br/>
        <w:t xml:space="preserve">  Vehicle_Number: str (unique)</w:t>
      </w:r>
      <w:r>
        <w:rPr>
          <w:rFonts w:ascii="Courier New" w:eastAsia="Courier New" w:hAnsi="Courier New"/>
          <w:sz w:val="20"/>
        </w:rPr>
        <w:br/>
        <w:t xml:space="preserve">  </w:t>
      </w:r>
      <w:r>
        <w:rPr>
          <w:rFonts w:ascii="Courier New" w:eastAsia="Courier New" w:hAnsi="Courier New"/>
          <w:sz w:val="20"/>
        </w:rPr>
        <w:t>Capacity: int</w:t>
      </w:r>
      <w:r>
        <w:rPr>
          <w:rFonts w:ascii="Courier New" w:eastAsia="Courier New" w:hAnsi="Courier New"/>
          <w:sz w:val="20"/>
        </w:rPr>
        <w:br/>
        <w:t xml:space="preserve">  Status: "Available" | "Unavailable" | "In-Transit" | "Under-Maintenance"</w:t>
      </w:r>
      <w:r>
        <w:rPr>
          <w:rFonts w:ascii="Courier New" w:eastAsia="Courier New" w:hAnsi="Courier New"/>
          <w:sz w:val="20"/>
        </w:rPr>
        <w:br/>
        <w:t xml:space="preserve">  created_at, updated_at: datetime(UTC)</w:t>
      </w:r>
      <w:r>
        <w:rPr>
          <w:rFonts w:ascii="Courier New" w:eastAsia="Courier New" w:hAnsi="Courier New"/>
          <w:sz w:val="20"/>
        </w:rPr>
        <w:br/>
      </w:r>
      <w:r>
        <w:rPr>
          <w:rFonts w:ascii="Courier New" w:eastAsia="Courier New" w:hAnsi="Courier New"/>
          <w:sz w:val="20"/>
        </w:rPr>
        <w:br/>
        <w:t>ClosedVehicles (archived):</w:t>
      </w:r>
      <w:r>
        <w:rPr>
          <w:rFonts w:ascii="Courier New" w:eastAsia="Courier New" w:hAnsi="Courier New"/>
          <w:sz w:val="20"/>
        </w:rPr>
        <w:br/>
        <w:t xml:space="preserve">  (copy of fields) + Closed_Date: datetime(UTC), reason: str|null</w:t>
      </w:r>
      <w:r>
        <w:rPr>
          <w:rFonts w:ascii="Courier New" w:eastAsia="Courier New" w:hAnsi="Courier New"/>
          <w:sz w:val="20"/>
        </w:rPr>
        <w:br/>
      </w:r>
      <w:r>
        <w:rPr>
          <w:rFonts w:ascii="Courier New" w:eastAsia="Courier New" w:hAnsi="Courier New"/>
          <w:sz w:val="20"/>
        </w:rPr>
        <w:br/>
        <w:t>Drivers:</w:t>
      </w:r>
      <w:r>
        <w:rPr>
          <w:rFonts w:ascii="Courier New" w:eastAsia="Courier New" w:hAnsi="Courier New"/>
          <w:sz w:val="20"/>
        </w:rPr>
        <w:br/>
        <w:t xml:space="preserve">  Driver_ID: str (uniqu</w:t>
      </w:r>
      <w:r>
        <w:rPr>
          <w:rFonts w:ascii="Courier New" w:eastAsia="Courier New" w:hAnsi="Courier New"/>
          <w:sz w:val="20"/>
        </w:rPr>
        <w:t>e)</w:t>
      </w:r>
      <w:r>
        <w:rPr>
          <w:rFonts w:ascii="Courier New" w:eastAsia="Courier New" w:hAnsi="Courier New"/>
          <w:sz w:val="20"/>
        </w:rPr>
        <w:br/>
        <w:t xml:space="preserve">  Driver_Name: str</w:t>
      </w:r>
      <w:r>
        <w:rPr>
          <w:rFonts w:ascii="Courier New" w:eastAsia="Courier New" w:hAnsi="Courier New"/>
          <w:sz w:val="20"/>
        </w:rPr>
        <w:br/>
        <w:t xml:space="preserve">  Age: int (&lt;= 50 on registration)</w:t>
      </w:r>
      <w:r>
        <w:rPr>
          <w:rFonts w:ascii="Courier New" w:eastAsia="Courier New" w:hAnsi="Courier New"/>
          <w:sz w:val="20"/>
        </w:rPr>
        <w:br/>
        <w:t xml:space="preserve">  License_No: str (unique)</w:t>
      </w:r>
      <w:r>
        <w:rPr>
          <w:rFonts w:ascii="Courier New" w:eastAsia="Courier New" w:hAnsi="Courier New"/>
          <w:sz w:val="20"/>
        </w:rPr>
        <w:br/>
        <w:t xml:space="preserve">  Contact_Number: str|null</w:t>
      </w:r>
      <w:r>
        <w:rPr>
          <w:rFonts w:ascii="Courier New" w:eastAsia="Courier New" w:hAnsi="Courier New"/>
          <w:sz w:val="20"/>
        </w:rPr>
        <w:br/>
        <w:t xml:space="preserve">  Address: str|null</w:t>
      </w:r>
      <w:r>
        <w:rPr>
          <w:rFonts w:ascii="Courier New" w:eastAsia="Courier New" w:hAnsi="Courier New"/>
          <w:sz w:val="20"/>
        </w:rPr>
        <w:br/>
        <w:t xml:space="preserve">  Salary: float|null</w:t>
      </w:r>
      <w:r>
        <w:rPr>
          <w:rFonts w:ascii="Courier New" w:eastAsia="Courier New" w:hAnsi="Courier New"/>
          <w:sz w:val="20"/>
        </w:rPr>
        <w:br/>
        <w:t xml:space="preserve">  Status: "Available" | "Assigned" | "On-Leave" | "Inactive"</w:t>
      </w:r>
      <w:r>
        <w:rPr>
          <w:rFonts w:ascii="Courier New" w:eastAsia="Courier New" w:hAnsi="Courier New"/>
          <w:sz w:val="20"/>
        </w:rPr>
        <w:br/>
        <w:t xml:space="preserve">  Hub_ID: str|null</w:t>
      </w:r>
      <w:r>
        <w:rPr>
          <w:rFonts w:ascii="Courier New" w:eastAsia="Courier New" w:hAnsi="Courier New"/>
          <w:sz w:val="20"/>
        </w:rPr>
        <w:br/>
        <w:t xml:space="preserve">  Registered_At: datetim</w:t>
      </w:r>
      <w:r>
        <w:rPr>
          <w:rFonts w:ascii="Courier New" w:eastAsia="Courier New" w:hAnsi="Courier New"/>
          <w:sz w:val="20"/>
        </w:rPr>
        <w:t>e(UTC)</w:t>
      </w:r>
      <w:r>
        <w:rPr>
          <w:rFonts w:ascii="Courier New" w:eastAsia="Courier New" w:hAnsi="Courier New"/>
          <w:sz w:val="20"/>
        </w:rPr>
        <w:br/>
      </w:r>
      <w:r>
        <w:rPr>
          <w:rFonts w:ascii="Courier New" w:eastAsia="Courier New" w:hAnsi="Courier New"/>
          <w:sz w:val="20"/>
        </w:rPr>
        <w:br/>
        <w:t>RetiredDrivers (archived/retired):</w:t>
      </w:r>
      <w:r>
        <w:rPr>
          <w:rFonts w:ascii="Courier New" w:eastAsia="Courier New" w:hAnsi="Courier New"/>
          <w:sz w:val="20"/>
        </w:rPr>
        <w:br/>
        <w:t xml:space="preserve">  (copy of fields) + Retired_At: datetime(UTC), retirement_reason: str</w:t>
      </w:r>
      <w:r>
        <w:rPr>
          <w:rFonts w:ascii="Courier New" w:eastAsia="Courier New" w:hAnsi="Courier New"/>
          <w:sz w:val="20"/>
        </w:rPr>
        <w:br/>
      </w:r>
    </w:p>
    <w:p w14:paraId="62CC069A" w14:textId="77777777" w:rsidR="0092625B" w:rsidRDefault="003F46A1">
      <w:pPr>
        <w:pStyle w:val="Heading1"/>
      </w:pPr>
      <w:r>
        <w:lastRenderedPageBreak/>
        <w:t>7. Error Handling &amp; Logging</w:t>
      </w:r>
    </w:p>
    <w:p w14:paraId="482631D0" w14:textId="77777777" w:rsidR="0092625B" w:rsidRDefault="003F46A1">
      <w:pPr>
        <w:pStyle w:val="ListBullet"/>
      </w:pPr>
      <w:r>
        <w:t>Validation errors → raise ValueError or custom exceptions; map to HTTP 400.</w:t>
      </w:r>
    </w:p>
    <w:p w14:paraId="7C51D9AB" w14:textId="77777777" w:rsidR="0092625B" w:rsidRDefault="003F46A1">
      <w:pPr>
        <w:pStyle w:val="ListBullet"/>
      </w:pPr>
      <w:r>
        <w:t>Resource missing (e.g., hub not found</w:t>
      </w:r>
      <w:r>
        <w:t>) → raise LookupError/404.</w:t>
      </w:r>
    </w:p>
    <w:p w14:paraId="6B185E8B" w14:textId="77777777" w:rsidR="0092625B" w:rsidRDefault="003F46A1">
      <w:pPr>
        <w:pStyle w:val="ListBullet"/>
      </w:pPr>
      <w:r>
        <w:t>Conflict (duplicates, insufficient stock) → raise 409.</w:t>
      </w:r>
    </w:p>
    <w:p w14:paraId="20EFEA37" w14:textId="77777777" w:rsidR="0092625B" w:rsidRDefault="003F46A1">
      <w:pPr>
        <w:pStyle w:val="ListBullet"/>
      </w:pPr>
      <w:r>
        <w:t>Database errors (DuplicateKeyError) are caught and converted to user‑friendly messages.</w:t>
      </w:r>
    </w:p>
    <w:p w14:paraId="2EF9133A" w14:textId="77777777" w:rsidR="0092625B" w:rsidRDefault="003F46A1">
      <w:pPr>
        <w:pStyle w:val="ListBullet"/>
      </w:pPr>
      <w:r>
        <w:t>Consistent logging via get_logger: INFO for normal ops, ERROR for failures, with conte</w:t>
      </w:r>
      <w:r>
        <w:t>xtual IDs (hub_id, product_id, batch_no, dispatch_id).</w:t>
      </w:r>
    </w:p>
    <w:p w14:paraId="24636A58" w14:textId="77777777" w:rsidR="0092625B" w:rsidRDefault="003F46A1">
      <w:r>
        <w:rPr>
          <w:rFonts w:ascii="Courier New" w:eastAsia="Courier New" w:hAnsi="Courier New"/>
          <w:sz w:val="20"/>
        </w:rPr>
        <w:t>Examples:</w:t>
      </w:r>
      <w:r>
        <w:rPr>
          <w:rFonts w:ascii="Courier New" w:eastAsia="Courier New" w:hAnsi="Courier New"/>
          <w:sz w:val="20"/>
        </w:rPr>
        <w:br/>
        <w:t>- On hub create, check for manager conflicts and duplicate keys; log at INFO/ERROR.</w:t>
      </w:r>
      <w:r>
        <w:rPr>
          <w:rFonts w:ascii="Courier New" w:eastAsia="Courier New" w:hAnsi="Courier New"/>
          <w:sz w:val="20"/>
        </w:rPr>
        <w:br/>
        <w:t>- On inventory register/update, log master/batch creation or merge; log transaction IDs.</w:t>
      </w:r>
      <w:r>
        <w:rPr>
          <w:rFonts w:ascii="Courier New" w:eastAsia="Courier New" w:hAnsi="Courier New"/>
          <w:sz w:val="20"/>
        </w:rPr>
        <w:br/>
        <w:t>- On dispatch, log</w:t>
      </w:r>
      <w:r>
        <w:rPr>
          <w:rFonts w:ascii="Courier New" w:eastAsia="Courier New" w:hAnsi="Courier New"/>
          <w:sz w:val="20"/>
        </w:rPr>
        <w:t xml:space="preserve"> quantities, from/to hubs, batch consumption details; log remaining stock.</w:t>
      </w:r>
      <w:r>
        <w:rPr>
          <w:rFonts w:ascii="Courier New" w:eastAsia="Courier New" w:hAnsi="Courier New"/>
          <w:sz w:val="20"/>
        </w:rPr>
        <w:br/>
      </w:r>
    </w:p>
    <w:p w14:paraId="14F37662" w14:textId="77777777" w:rsidR="0092625B" w:rsidRDefault="003F46A1">
      <w:pPr>
        <w:pStyle w:val="Heading1"/>
      </w:pPr>
      <w:r>
        <w:t>8. Helper Methods (Utilities)</w:t>
      </w:r>
    </w:p>
    <w:p w14:paraId="5B113ADB" w14:textId="77777777" w:rsidR="0092625B" w:rsidRDefault="003F46A1">
      <w:pPr>
        <w:pStyle w:val="ListBullet"/>
      </w:pPr>
      <w:r>
        <w:t>_now_utc(): timezone‑aware current UTC datetime</w:t>
      </w:r>
    </w:p>
    <w:p w14:paraId="3F0BD8AC" w14:textId="77777777" w:rsidR="0092625B" w:rsidRDefault="003F46A1">
      <w:pPr>
        <w:pStyle w:val="ListBullet"/>
      </w:pPr>
      <w:r>
        <w:t>_to_utc_datetime_from_date(d): converts YYYY‑MM‑DD to UTC datetime</w:t>
      </w:r>
    </w:p>
    <w:p w14:paraId="448414A7" w14:textId="77777777" w:rsidR="0092625B" w:rsidRDefault="003F46A1">
      <w:pPr>
        <w:pStyle w:val="ListBullet"/>
      </w:pPr>
      <w:r>
        <w:t>_normalize_id(s): trims and upperca</w:t>
      </w:r>
      <w:r>
        <w:t>ses identifiers</w:t>
      </w:r>
    </w:p>
    <w:p w14:paraId="1A19202A" w14:textId="77777777" w:rsidR="0092625B" w:rsidRDefault="003F46A1">
      <w:pPr>
        <w:pStyle w:val="ListBullet"/>
      </w:pPr>
      <w:r>
        <w:t>_gen_transaction_id(): unique stock transaction IDs</w:t>
      </w:r>
    </w:p>
    <w:p w14:paraId="50F3A866" w14:textId="77777777" w:rsidR="0092625B" w:rsidRDefault="003F46A1">
      <w:pPr>
        <w:pStyle w:val="ListBullet"/>
      </w:pPr>
      <w:r>
        <w:t>_gen_dispatch_id(): unique dispatch IDs</w:t>
      </w:r>
    </w:p>
    <w:p w14:paraId="2E903349" w14:textId="77777777" w:rsidR="0092625B" w:rsidRDefault="003F46A1">
      <w:pPr>
        <w:pStyle w:val="ListBullet"/>
      </w:pPr>
      <w:r>
        <w:t>Hub helpers: _normalize_hub_id(), _normalize_hub_name()</w:t>
      </w:r>
    </w:p>
    <w:p w14:paraId="6D0C5660" w14:textId="77777777" w:rsidR="0092625B" w:rsidRDefault="003F46A1">
      <w:pPr>
        <w:pStyle w:val="ListBullet"/>
      </w:pPr>
      <w:r>
        <w:t>DB guard: _ensure_db(), _ensure_hub_exists(), _get_product_master(), _get_total_available()</w:t>
      </w:r>
    </w:p>
    <w:p w14:paraId="0D5A9F6F" w14:textId="77777777" w:rsidR="0092625B" w:rsidRDefault="003F46A1">
      <w:pPr>
        <w:pStyle w:val="Heading1"/>
      </w:pPr>
      <w:r>
        <w:t>9. API Endpoints (as implemented in endpoints.txt)</w:t>
      </w:r>
    </w:p>
    <w:p w14:paraId="68A310DB" w14:textId="77777777" w:rsidR="0092625B" w:rsidRDefault="003F46A1">
      <w:pPr>
        <w:pStyle w:val="Heading2"/>
      </w:pPr>
      <w:r>
        <w:t>9.1 Hub Management</w:t>
      </w:r>
    </w:p>
    <w:p w14:paraId="52CA8FDA" w14:textId="77777777" w:rsidR="0092625B" w:rsidRDefault="003F46A1">
      <w:pPr>
        <w:pStyle w:val="Heading3"/>
      </w:pPr>
      <w:r>
        <w:t>9.1.1 Register Hub</w:t>
      </w:r>
    </w:p>
    <w:p w14:paraId="3FFD866C" w14:textId="77777777" w:rsidR="0092625B" w:rsidRDefault="003F46A1">
      <w:r>
        <w:rPr>
          <w:b/>
        </w:rPr>
        <w:t xml:space="preserve">Method: </w:t>
      </w:r>
      <w:r>
        <w:t>POST</w:t>
      </w:r>
    </w:p>
    <w:p w14:paraId="7C1AAA1C" w14:textId="77777777" w:rsidR="0092625B" w:rsidRDefault="003F46A1">
      <w:r>
        <w:rPr>
          <w:b/>
        </w:rPr>
        <w:t xml:space="preserve">Path: </w:t>
      </w:r>
      <w:r>
        <w:t>/hubs/register</w:t>
      </w:r>
    </w:p>
    <w:p w14:paraId="25FCDBF3" w14:textId="77777777" w:rsidR="0092625B" w:rsidRDefault="003F46A1">
      <w:r>
        <w:t>Request Body (JSON):</w:t>
      </w:r>
    </w:p>
    <w:p w14:paraId="708EC2C8" w14:textId="77777777" w:rsidR="0092625B" w:rsidRDefault="003F46A1">
      <w:r>
        <w:rPr>
          <w:rFonts w:ascii="Courier New" w:eastAsia="Courier New" w:hAnsi="Courier New"/>
          <w:sz w:val="20"/>
        </w:rPr>
        <w:t>{</w:t>
      </w:r>
      <w:r>
        <w:rPr>
          <w:rFonts w:ascii="Courier New" w:eastAsia="Courier New" w:hAnsi="Courier New"/>
          <w:sz w:val="20"/>
        </w:rPr>
        <w:br/>
        <w:t xml:space="preserve">  "hub_id": "string",       // unique</w:t>
      </w:r>
      <w:r>
        <w:rPr>
          <w:rFonts w:ascii="Courier New" w:eastAsia="Courier New" w:hAnsi="Courier New"/>
          <w:sz w:val="20"/>
        </w:rPr>
        <w:br/>
        <w:t xml:space="preserve">  "hub_name": "string",</w:t>
      </w:r>
      <w:r>
        <w:rPr>
          <w:rFonts w:ascii="Courier New" w:eastAsia="Courier New" w:hAnsi="Courier New"/>
          <w:sz w:val="20"/>
        </w:rPr>
        <w:br/>
        <w:t xml:space="preserve">  "hub_manager": "string",</w:t>
      </w:r>
      <w:r>
        <w:rPr>
          <w:rFonts w:ascii="Courier New" w:eastAsia="Courier New" w:hAnsi="Courier New"/>
          <w:sz w:val="20"/>
        </w:rPr>
        <w:br/>
        <w:t xml:space="preserve">  "hub_phone_number":</w:t>
      </w:r>
      <w:r>
        <w:rPr>
          <w:rFonts w:ascii="Courier New" w:eastAsia="Courier New" w:hAnsi="Courier New"/>
          <w:sz w:val="20"/>
        </w:rPr>
        <w:t xml:space="preserve"> "string",</w:t>
      </w:r>
      <w:r>
        <w:rPr>
          <w:rFonts w:ascii="Courier New" w:eastAsia="Courier New" w:hAnsi="Courier New"/>
          <w:sz w:val="20"/>
        </w:rPr>
        <w:br/>
      </w:r>
      <w:r>
        <w:rPr>
          <w:rFonts w:ascii="Courier New" w:eastAsia="Courier New" w:hAnsi="Courier New"/>
          <w:sz w:val="20"/>
        </w:rPr>
        <w:lastRenderedPageBreak/>
        <w:t xml:space="preserve">  "hub_address": "string"</w:t>
      </w:r>
      <w:r>
        <w:rPr>
          <w:rFonts w:ascii="Courier New" w:eastAsia="Courier New" w:hAnsi="Courier New"/>
          <w:sz w:val="20"/>
        </w:rPr>
        <w:br/>
        <w:t>}</w:t>
      </w:r>
    </w:p>
    <w:p w14:paraId="2FD353C4" w14:textId="77777777" w:rsidR="0092625B" w:rsidRDefault="003F46A1">
      <w:r>
        <w:t>Conditions:</w:t>
      </w:r>
    </w:p>
    <w:p w14:paraId="59414943" w14:textId="77777777" w:rsidR="0092625B" w:rsidRDefault="003F46A1">
      <w:pPr>
        <w:pStyle w:val="ListBullet"/>
      </w:pPr>
      <w:r>
        <w:t>hub_id and hub_name unique; one active hub per hub_manager.</w:t>
      </w:r>
    </w:p>
    <w:p w14:paraId="38A47EFC" w14:textId="77777777" w:rsidR="0092625B" w:rsidRDefault="003F46A1">
      <w:pPr>
        <w:pStyle w:val="ListBullet"/>
      </w:pPr>
      <w:r>
        <w:t>Server sets status='Active', hub_opening_date=now(UTC).</w:t>
      </w:r>
    </w:p>
    <w:p w14:paraId="19A855C0" w14:textId="77777777" w:rsidR="0092625B" w:rsidRDefault="003F46A1">
      <w:r>
        <w:t>Response (201):</w:t>
      </w:r>
    </w:p>
    <w:p w14:paraId="69EE762C" w14:textId="77777777" w:rsidR="0092625B" w:rsidRDefault="003F46A1">
      <w:r>
        <w:rPr>
          <w:rFonts w:ascii="Courier New" w:eastAsia="Courier New" w:hAnsi="Courier New"/>
          <w:sz w:val="20"/>
        </w:rPr>
        <w:t>{</w:t>
      </w:r>
      <w:r>
        <w:rPr>
          <w:rFonts w:ascii="Courier New" w:eastAsia="Courier New" w:hAnsi="Courier New"/>
          <w:sz w:val="20"/>
        </w:rPr>
        <w:br/>
        <w:t xml:space="preserve">  "message": "Hub created successfully",</w:t>
      </w:r>
      <w:r>
        <w:rPr>
          <w:rFonts w:ascii="Courier New" w:eastAsia="Courier New" w:hAnsi="Courier New"/>
          <w:sz w:val="20"/>
        </w:rPr>
        <w:br/>
        <w:t xml:space="preserve">  "hub_id": "string",</w:t>
      </w:r>
      <w:r>
        <w:rPr>
          <w:rFonts w:ascii="Courier New" w:eastAsia="Courier New" w:hAnsi="Courier New"/>
          <w:sz w:val="20"/>
        </w:rPr>
        <w:br/>
        <w:t xml:space="preserve">  "hub_n</w:t>
      </w:r>
      <w:r>
        <w:rPr>
          <w:rFonts w:ascii="Courier New" w:eastAsia="Courier New" w:hAnsi="Courier New"/>
          <w:sz w:val="20"/>
        </w:rPr>
        <w:t>ame": "string"</w:t>
      </w:r>
      <w:r>
        <w:rPr>
          <w:rFonts w:ascii="Courier New" w:eastAsia="Courier New" w:hAnsi="Courier New"/>
          <w:sz w:val="20"/>
        </w:rPr>
        <w:br/>
        <w:t>}</w:t>
      </w:r>
    </w:p>
    <w:p w14:paraId="7C386480" w14:textId="77777777" w:rsidR="0092625B" w:rsidRDefault="003F46A1">
      <w:pPr>
        <w:pStyle w:val="Heading3"/>
      </w:pPr>
      <w:r>
        <w:t>9.1.2 Update Hub</w:t>
      </w:r>
    </w:p>
    <w:p w14:paraId="1A747FA2" w14:textId="77777777" w:rsidR="0092625B" w:rsidRDefault="003F46A1">
      <w:r>
        <w:rPr>
          <w:b/>
        </w:rPr>
        <w:t xml:space="preserve">Method: </w:t>
      </w:r>
      <w:r>
        <w:t>PUT</w:t>
      </w:r>
    </w:p>
    <w:p w14:paraId="02512A85" w14:textId="77777777" w:rsidR="0092625B" w:rsidRDefault="003F46A1">
      <w:r>
        <w:rPr>
          <w:b/>
        </w:rPr>
        <w:t xml:space="preserve">Path: </w:t>
      </w:r>
      <w:r>
        <w:t>/hubs/update</w:t>
      </w:r>
    </w:p>
    <w:p w14:paraId="7ED8DA6C" w14:textId="77777777" w:rsidR="0092625B" w:rsidRDefault="003F46A1">
      <w:r>
        <w:t>Request Body (JSON):</w:t>
      </w:r>
    </w:p>
    <w:p w14:paraId="60406496" w14:textId="77777777" w:rsidR="0092625B" w:rsidRDefault="003F46A1">
      <w:r>
        <w:rPr>
          <w:rFonts w:ascii="Courier New" w:eastAsia="Courier New" w:hAnsi="Courier New"/>
          <w:sz w:val="20"/>
        </w:rPr>
        <w:t>{</w:t>
      </w:r>
      <w:r>
        <w:rPr>
          <w:rFonts w:ascii="Courier New" w:eastAsia="Courier New" w:hAnsi="Courier New"/>
          <w:sz w:val="20"/>
        </w:rPr>
        <w:br/>
        <w:t xml:space="preserve">  "hub_id": "string",   // not editable, used to locate record</w:t>
      </w:r>
      <w:r>
        <w:rPr>
          <w:rFonts w:ascii="Courier New" w:eastAsia="Courier New" w:hAnsi="Courier New"/>
          <w:sz w:val="20"/>
        </w:rPr>
        <w:br/>
        <w:t xml:space="preserve">  "hub_name": "string (optional)",</w:t>
      </w:r>
      <w:r>
        <w:rPr>
          <w:rFonts w:ascii="Courier New" w:eastAsia="Courier New" w:hAnsi="Courier New"/>
          <w:sz w:val="20"/>
        </w:rPr>
        <w:br/>
        <w:t xml:space="preserve">  "hub_manager": "string (optional)",</w:t>
      </w:r>
      <w:r>
        <w:rPr>
          <w:rFonts w:ascii="Courier New" w:eastAsia="Courier New" w:hAnsi="Courier New"/>
          <w:sz w:val="20"/>
        </w:rPr>
        <w:br/>
        <w:t xml:space="preserve">  "hub_phone_number": "string (o</w:t>
      </w:r>
      <w:r>
        <w:rPr>
          <w:rFonts w:ascii="Courier New" w:eastAsia="Courier New" w:hAnsi="Courier New"/>
          <w:sz w:val="20"/>
        </w:rPr>
        <w:t>ptional)",</w:t>
      </w:r>
      <w:r>
        <w:rPr>
          <w:rFonts w:ascii="Courier New" w:eastAsia="Courier New" w:hAnsi="Courier New"/>
          <w:sz w:val="20"/>
        </w:rPr>
        <w:br/>
        <w:t xml:space="preserve">  "hub_address": "string (optional)",</w:t>
      </w:r>
      <w:r>
        <w:rPr>
          <w:rFonts w:ascii="Courier New" w:eastAsia="Courier New" w:hAnsi="Courier New"/>
          <w:sz w:val="20"/>
        </w:rPr>
        <w:br/>
        <w:t xml:space="preserve">  "status": "Active/Deactive (optional)"</w:t>
      </w:r>
      <w:r>
        <w:rPr>
          <w:rFonts w:ascii="Courier New" w:eastAsia="Courier New" w:hAnsi="Courier New"/>
          <w:sz w:val="20"/>
        </w:rPr>
        <w:br/>
        <w:t>}</w:t>
      </w:r>
    </w:p>
    <w:p w14:paraId="215FA8EF" w14:textId="77777777" w:rsidR="0092625B" w:rsidRDefault="003F46A1">
      <w:r>
        <w:t>Conditions:</w:t>
      </w:r>
    </w:p>
    <w:p w14:paraId="6DE09583" w14:textId="77777777" w:rsidR="0092625B" w:rsidRDefault="003F46A1">
      <w:pPr>
        <w:pStyle w:val="ListBullet"/>
      </w:pPr>
      <w:r>
        <w:t>At least one updatable field must be provided.</w:t>
      </w:r>
    </w:p>
    <w:p w14:paraId="5BD4C7BC" w14:textId="77777777" w:rsidR="0092625B" w:rsidRDefault="003F46A1">
      <w:pPr>
        <w:pStyle w:val="ListBullet"/>
      </w:pPr>
      <w:r>
        <w:t>status ∈ {Active, Deactive}.</w:t>
      </w:r>
    </w:p>
    <w:p w14:paraId="0CFF6EF6" w14:textId="77777777" w:rsidR="0092625B" w:rsidRDefault="003F46A1">
      <w:r>
        <w:t>Response (200):</w:t>
      </w:r>
    </w:p>
    <w:p w14:paraId="3E5089EA" w14:textId="77777777" w:rsidR="0092625B" w:rsidRDefault="003F46A1">
      <w:r>
        <w:rPr>
          <w:rFonts w:ascii="Courier New" w:eastAsia="Courier New" w:hAnsi="Courier New"/>
          <w:sz w:val="20"/>
        </w:rPr>
        <w:t>{</w:t>
      </w:r>
      <w:r>
        <w:rPr>
          <w:rFonts w:ascii="Courier New" w:eastAsia="Courier New" w:hAnsi="Courier New"/>
          <w:sz w:val="20"/>
        </w:rPr>
        <w:br/>
        <w:t xml:space="preserve">  "message": "Hub details updated successfully",</w:t>
      </w:r>
      <w:r>
        <w:rPr>
          <w:rFonts w:ascii="Courier New" w:eastAsia="Courier New" w:hAnsi="Courier New"/>
          <w:sz w:val="20"/>
        </w:rPr>
        <w:br/>
      </w:r>
      <w:r>
        <w:rPr>
          <w:rFonts w:ascii="Courier New" w:eastAsia="Courier New" w:hAnsi="Courier New"/>
          <w:sz w:val="20"/>
        </w:rPr>
        <w:t xml:space="preserve">  "hub_id": "string"</w:t>
      </w:r>
      <w:r>
        <w:rPr>
          <w:rFonts w:ascii="Courier New" w:eastAsia="Courier New" w:hAnsi="Courier New"/>
          <w:sz w:val="20"/>
        </w:rPr>
        <w:br/>
        <w:t>}</w:t>
      </w:r>
    </w:p>
    <w:p w14:paraId="32C7B8D7" w14:textId="77777777" w:rsidR="0092625B" w:rsidRDefault="003F46A1">
      <w:pPr>
        <w:pStyle w:val="Heading3"/>
      </w:pPr>
      <w:r>
        <w:t>9.1.3 Delete (Archive) Hub</w:t>
      </w:r>
    </w:p>
    <w:p w14:paraId="330AD9FC" w14:textId="77777777" w:rsidR="0092625B" w:rsidRDefault="003F46A1">
      <w:r>
        <w:rPr>
          <w:b/>
        </w:rPr>
        <w:t xml:space="preserve">Method: </w:t>
      </w:r>
      <w:r>
        <w:t>DELETE</w:t>
      </w:r>
    </w:p>
    <w:p w14:paraId="42597622" w14:textId="77777777" w:rsidR="0092625B" w:rsidRDefault="003F46A1">
      <w:r>
        <w:rPr>
          <w:b/>
        </w:rPr>
        <w:t xml:space="preserve">Path: </w:t>
      </w:r>
      <w:r>
        <w:t>/hubs/delete</w:t>
      </w:r>
    </w:p>
    <w:p w14:paraId="7D15CB2B" w14:textId="77777777" w:rsidR="0092625B" w:rsidRDefault="003F46A1">
      <w:r>
        <w:t>Request Body (JSON):</w:t>
      </w:r>
    </w:p>
    <w:p w14:paraId="48202223" w14:textId="77777777" w:rsidR="0092625B" w:rsidRDefault="003F46A1">
      <w:r>
        <w:rPr>
          <w:rFonts w:ascii="Courier New" w:eastAsia="Courier New" w:hAnsi="Courier New"/>
          <w:sz w:val="20"/>
        </w:rPr>
        <w:lastRenderedPageBreak/>
        <w:t>{</w:t>
      </w:r>
      <w:r>
        <w:rPr>
          <w:rFonts w:ascii="Courier New" w:eastAsia="Courier New" w:hAnsi="Courier New"/>
          <w:sz w:val="20"/>
        </w:rPr>
        <w:br/>
        <w:t xml:space="preserve">  "hub_id": "string",</w:t>
      </w:r>
      <w:r>
        <w:rPr>
          <w:rFonts w:ascii="Courier New" w:eastAsia="Courier New" w:hAnsi="Courier New"/>
          <w:sz w:val="20"/>
        </w:rPr>
        <w:br/>
        <w:t xml:space="preserve">  "hub_name": "string",</w:t>
      </w:r>
      <w:r>
        <w:rPr>
          <w:rFonts w:ascii="Courier New" w:eastAsia="Courier New" w:hAnsi="Courier New"/>
          <w:sz w:val="20"/>
        </w:rPr>
        <w:br/>
        <w:t xml:space="preserve">  "hub_manager": "string (optional)",</w:t>
      </w:r>
      <w:r>
        <w:rPr>
          <w:rFonts w:ascii="Courier New" w:eastAsia="Courier New" w:hAnsi="Courier New"/>
          <w:sz w:val="20"/>
        </w:rPr>
        <w:br/>
        <w:t xml:space="preserve">  "deleted_by": "string (optional)",</w:t>
      </w:r>
      <w:r>
        <w:rPr>
          <w:rFonts w:ascii="Courier New" w:eastAsia="Courier New" w:hAnsi="Courier New"/>
          <w:sz w:val="20"/>
        </w:rPr>
        <w:br/>
        <w:t xml:space="preserve">  "reason": "string (optiona</w:t>
      </w:r>
      <w:r>
        <w:rPr>
          <w:rFonts w:ascii="Courier New" w:eastAsia="Courier New" w:hAnsi="Courier New"/>
          <w:sz w:val="20"/>
        </w:rPr>
        <w:t>l)"</w:t>
      </w:r>
      <w:r>
        <w:rPr>
          <w:rFonts w:ascii="Courier New" w:eastAsia="Courier New" w:hAnsi="Courier New"/>
          <w:sz w:val="20"/>
        </w:rPr>
        <w:br/>
        <w:t>}</w:t>
      </w:r>
    </w:p>
    <w:p w14:paraId="13CA79C0" w14:textId="77777777" w:rsidR="0092625B" w:rsidRDefault="003F46A1">
      <w:r>
        <w:t>Behavior:</w:t>
      </w:r>
    </w:p>
    <w:p w14:paraId="59AD76D7" w14:textId="77777777" w:rsidR="0092625B" w:rsidRDefault="003F46A1">
      <w:pPr>
        <w:pStyle w:val="ListBullet"/>
      </w:pPr>
      <w:r>
        <w:t>Move to ClosedHubs with hub_closed_date and no_of_days_active; remove from Hubs.</w:t>
      </w:r>
    </w:p>
    <w:p w14:paraId="6EB509DE" w14:textId="77777777" w:rsidR="0092625B" w:rsidRDefault="003F46A1">
      <w:r>
        <w:t>Response (200):</w:t>
      </w:r>
    </w:p>
    <w:p w14:paraId="32487BD7" w14:textId="77777777" w:rsidR="0092625B" w:rsidRDefault="003F46A1">
      <w:r>
        <w:rPr>
          <w:rFonts w:ascii="Courier New" w:eastAsia="Courier New" w:hAnsi="Courier New"/>
          <w:sz w:val="20"/>
        </w:rPr>
        <w:t>{</w:t>
      </w:r>
      <w:r>
        <w:rPr>
          <w:rFonts w:ascii="Courier New" w:eastAsia="Courier New" w:hAnsi="Courier New"/>
          <w:sz w:val="20"/>
        </w:rPr>
        <w:br/>
        <w:t xml:space="preserve">  "message": "Hub deleted successfully",</w:t>
      </w:r>
      <w:r>
        <w:rPr>
          <w:rFonts w:ascii="Courier New" w:eastAsia="Courier New" w:hAnsi="Courier New"/>
          <w:sz w:val="20"/>
        </w:rPr>
        <w:br/>
        <w:t xml:space="preserve">  "hub_id": "string",</w:t>
      </w:r>
      <w:r>
        <w:rPr>
          <w:rFonts w:ascii="Courier New" w:eastAsia="Courier New" w:hAnsi="Courier New"/>
          <w:sz w:val="20"/>
        </w:rPr>
        <w:br/>
        <w:t xml:space="preserve">  "hub_name": "string"</w:t>
      </w:r>
      <w:r>
        <w:rPr>
          <w:rFonts w:ascii="Courier New" w:eastAsia="Courier New" w:hAnsi="Courier New"/>
          <w:sz w:val="20"/>
        </w:rPr>
        <w:br/>
        <w:t>}</w:t>
      </w:r>
    </w:p>
    <w:p w14:paraId="21C3BA0E" w14:textId="77777777" w:rsidR="0092625B" w:rsidRDefault="003F46A1">
      <w:pPr>
        <w:pStyle w:val="Heading3"/>
      </w:pPr>
      <w:r>
        <w:t>9.1.4 Search Hubs</w:t>
      </w:r>
    </w:p>
    <w:p w14:paraId="6CC5617B" w14:textId="77777777" w:rsidR="0092625B" w:rsidRDefault="003F46A1">
      <w:r>
        <w:rPr>
          <w:b/>
        </w:rPr>
        <w:t xml:space="preserve">Method: </w:t>
      </w:r>
      <w:r>
        <w:t>GET</w:t>
      </w:r>
    </w:p>
    <w:p w14:paraId="6B39A6F0" w14:textId="77777777" w:rsidR="0092625B" w:rsidRDefault="003F46A1">
      <w:r>
        <w:rPr>
          <w:b/>
        </w:rPr>
        <w:t xml:space="preserve">Path: </w:t>
      </w:r>
      <w:r>
        <w:t>/hubs/search</w:t>
      </w:r>
    </w:p>
    <w:p w14:paraId="1DC63DC0" w14:textId="77777777" w:rsidR="0092625B" w:rsidRDefault="003F46A1">
      <w:r>
        <w:t>Quer</w:t>
      </w:r>
      <w:r>
        <w:t>y Params: hub_id (optional), hub_name (optional), skip, limit</w:t>
      </w:r>
    </w:p>
    <w:p w14:paraId="593BAC44" w14:textId="77777777" w:rsidR="0092625B" w:rsidRDefault="003F46A1">
      <w:r>
        <w:t>Response: paginated list of matching hubs.</w:t>
      </w:r>
    </w:p>
    <w:p w14:paraId="614C8B69" w14:textId="77777777" w:rsidR="0092625B" w:rsidRDefault="003F46A1">
      <w:pPr>
        <w:pStyle w:val="Heading3"/>
      </w:pPr>
      <w:r>
        <w:t>9.1.5 List Closed Hubs</w:t>
      </w:r>
    </w:p>
    <w:p w14:paraId="508D2BC3" w14:textId="77777777" w:rsidR="0092625B" w:rsidRDefault="003F46A1">
      <w:r>
        <w:rPr>
          <w:b/>
        </w:rPr>
        <w:t xml:space="preserve">Method: </w:t>
      </w:r>
      <w:r>
        <w:t>GET</w:t>
      </w:r>
    </w:p>
    <w:p w14:paraId="52D4B1E7" w14:textId="77777777" w:rsidR="0092625B" w:rsidRDefault="003F46A1">
      <w:r>
        <w:rPr>
          <w:b/>
        </w:rPr>
        <w:t xml:space="preserve">Path: </w:t>
      </w:r>
      <w:r>
        <w:t>/hubs/closed</w:t>
      </w:r>
    </w:p>
    <w:p w14:paraId="44B9D17F" w14:textId="77777777" w:rsidR="0092625B" w:rsidRDefault="003F46A1">
      <w:r>
        <w:t>Response: list of closed hub documents (archived).</w:t>
      </w:r>
    </w:p>
    <w:p w14:paraId="27A6C22A" w14:textId="77777777" w:rsidR="0092625B" w:rsidRDefault="003F46A1">
      <w:pPr>
        <w:pStyle w:val="Heading3"/>
      </w:pPr>
      <w:r>
        <w:t>9.1.6 List Hubs by Status</w:t>
      </w:r>
    </w:p>
    <w:p w14:paraId="4373949B" w14:textId="77777777" w:rsidR="0092625B" w:rsidRDefault="003F46A1">
      <w:r>
        <w:rPr>
          <w:b/>
        </w:rPr>
        <w:t xml:space="preserve">Method: </w:t>
      </w:r>
      <w:r>
        <w:t>GET</w:t>
      </w:r>
    </w:p>
    <w:p w14:paraId="4418E5DC" w14:textId="77777777" w:rsidR="0092625B" w:rsidRDefault="003F46A1">
      <w:r>
        <w:rPr>
          <w:b/>
        </w:rPr>
        <w:t xml:space="preserve">Path: </w:t>
      </w:r>
      <w:r>
        <w:t>/h</w:t>
      </w:r>
      <w:r>
        <w:t>ubs/by-status</w:t>
      </w:r>
    </w:p>
    <w:p w14:paraId="0A3703D0" w14:textId="77777777" w:rsidR="0092625B" w:rsidRDefault="003F46A1">
      <w:r>
        <w:t>Query Param: status=Active|Deactive.</w:t>
      </w:r>
    </w:p>
    <w:p w14:paraId="7B9A02B3" w14:textId="77777777" w:rsidR="0092625B" w:rsidRDefault="003F46A1">
      <w:pPr>
        <w:pStyle w:val="Heading2"/>
      </w:pPr>
      <w:r>
        <w:t>9.2 Inventory Management</w:t>
      </w:r>
    </w:p>
    <w:p w14:paraId="5E667972" w14:textId="77777777" w:rsidR="0092625B" w:rsidRDefault="003F46A1">
      <w:pPr>
        <w:pStyle w:val="Heading3"/>
      </w:pPr>
      <w:r>
        <w:t>9.2.1 Register Inventory</w:t>
      </w:r>
    </w:p>
    <w:p w14:paraId="1C4E0453" w14:textId="77777777" w:rsidR="0092625B" w:rsidRDefault="003F46A1">
      <w:r>
        <w:rPr>
          <w:b/>
        </w:rPr>
        <w:t xml:space="preserve">Method: </w:t>
      </w:r>
      <w:r>
        <w:t>POST</w:t>
      </w:r>
    </w:p>
    <w:p w14:paraId="7808ABEE" w14:textId="77777777" w:rsidR="0092625B" w:rsidRDefault="003F46A1">
      <w:r>
        <w:rPr>
          <w:b/>
        </w:rPr>
        <w:t xml:space="preserve">Path: </w:t>
      </w:r>
      <w:r>
        <w:t>/inventory/register</w:t>
      </w:r>
    </w:p>
    <w:p w14:paraId="7FB8CA1C" w14:textId="77777777" w:rsidR="0092625B" w:rsidRDefault="003F46A1">
      <w:r>
        <w:lastRenderedPageBreak/>
        <w:t>Request Body (JSON):</w:t>
      </w:r>
    </w:p>
    <w:p w14:paraId="6F2E8FBA" w14:textId="77777777" w:rsidR="0092625B" w:rsidRDefault="003F46A1">
      <w:r>
        <w:rPr>
          <w:rFonts w:ascii="Courier New" w:eastAsia="Courier New" w:hAnsi="Courier New"/>
          <w:sz w:val="20"/>
        </w:rPr>
        <w:t>{</w:t>
      </w:r>
      <w:r>
        <w:rPr>
          <w:rFonts w:ascii="Courier New" w:eastAsia="Courier New" w:hAnsi="Courier New"/>
          <w:sz w:val="20"/>
        </w:rPr>
        <w:br/>
        <w:t xml:space="preserve">  "Hub_ID": "string",</w:t>
      </w:r>
      <w:r>
        <w:rPr>
          <w:rFonts w:ascii="Courier New" w:eastAsia="Courier New" w:hAnsi="Courier New"/>
          <w:sz w:val="20"/>
        </w:rPr>
        <w:br/>
        <w:t xml:space="preserve">  "Product_ID": "string",</w:t>
      </w:r>
      <w:r>
        <w:rPr>
          <w:rFonts w:ascii="Courier New" w:eastAsia="Courier New" w:hAnsi="Courier New"/>
          <w:sz w:val="20"/>
        </w:rPr>
        <w:br/>
        <w:t xml:space="preserve">  "Product_Name": "string",</w:t>
      </w:r>
      <w:r>
        <w:rPr>
          <w:rFonts w:ascii="Courier New" w:eastAsia="Courier New" w:hAnsi="Courier New"/>
          <w:sz w:val="20"/>
        </w:rPr>
        <w:br/>
      </w:r>
      <w:r>
        <w:rPr>
          <w:rFonts w:ascii="Courier New" w:eastAsia="Courier New" w:hAnsi="Courier New"/>
          <w:sz w:val="20"/>
        </w:rPr>
        <w:t xml:space="preserve">  "Quantity": 100,</w:t>
      </w:r>
      <w:r>
        <w:rPr>
          <w:rFonts w:ascii="Courier New" w:eastAsia="Courier New" w:hAnsi="Courier New"/>
          <w:sz w:val="20"/>
        </w:rPr>
        <w:br/>
        <w:t xml:space="preserve">  "Value": 5000.0,</w:t>
      </w:r>
      <w:r>
        <w:rPr>
          <w:rFonts w:ascii="Courier New" w:eastAsia="Courier New" w:hAnsi="Courier New"/>
          <w:sz w:val="20"/>
        </w:rPr>
        <w:br/>
        <w:t xml:space="preserve">  "Selling_Price": 60.0,</w:t>
      </w:r>
      <w:r>
        <w:rPr>
          <w:rFonts w:ascii="Courier New" w:eastAsia="Courier New" w:hAnsi="Courier New"/>
          <w:sz w:val="20"/>
        </w:rPr>
        <w:br/>
        <w:t xml:space="preserve">  "Product_Description": "string (optional)",</w:t>
      </w:r>
      <w:r>
        <w:rPr>
          <w:rFonts w:ascii="Courier New" w:eastAsia="Courier New" w:hAnsi="Courier New"/>
          <w:sz w:val="20"/>
        </w:rPr>
        <w:br/>
        <w:t xml:space="preserve">  "Expiry_Date": "YYYY-MM-DD",</w:t>
      </w:r>
      <w:r>
        <w:rPr>
          <w:rFonts w:ascii="Courier New" w:eastAsia="Courier New" w:hAnsi="Courier New"/>
          <w:sz w:val="20"/>
        </w:rPr>
        <w:br/>
        <w:t xml:space="preserve">  "Brand": "string",</w:t>
      </w:r>
      <w:r>
        <w:rPr>
          <w:rFonts w:ascii="Courier New" w:eastAsia="Courier New" w:hAnsi="Courier New"/>
          <w:sz w:val="20"/>
        </w:rPr>
        <w:br/>
        <w:t xml:space="preserve">  "Batch_No": "string (optional)"</w:t>
      </w:r>
      <w:r>
        <w:rPr>
          <w:rFonts w:ascii="Courier New" w:eastAsia="Courier New" w:hAnsi="Courier New"/>
          <w:sz w:val="20"/>
        </w:rPr>
        <w:br/>
        <w:t>}</w:t>
      </w:r>
    </w:p>
    <w:p w14:paraId="684CC0A3" w14:textId="77777777" w:rsidR="0092625B" w:rsidRDefault="003F46A1">
      <w:r>
        <w:t>Behavior: creates/updates product master; creates new batch</w:t>
      </w:r>
      <w:r>
        <w:t xml:space="preserve"> or merges by exact expiry; logs StockTransactions IN; returns expiry warning if &lt; 30 days.</w:t>
      </w:r>
    </w:p>
    <w:p w14:paraId="638726F9" w14:textId="77777777" w:rsidR="0092625B" w:rsidRDefault="003F46A1">
      <w:r>
        <w:t>Response (201): includes hub info, product_id, batch_no, quantity added, optional warning.</w:t>
      </w:r>
    </w:p>
    <w:p w14:paraId="52EEFEAA" w14:textId="77777777" w:rsidR="0092625B" w:rsidRDefault="003F46A1">
      <w:pPr>
        <w:pStyle w:val="Heading3"/>
      </w:pPr>
      <w:r>
        <w:t>9.2.2 Update Inventory</w:t>
      </w:r>
    </w:p>
    <w:p w14:paraId="35ACA24A" w14:textId="77777777" w:rsidR="0092625B" w:rsidRDefault="003F46A1">
      <w:r>
        <w:rPr>
          <w:b/>
        </w:rPr>
        <w:t xml:space="preserve">Method: </w:t>
      </w:r>
      <w:r>
        <w:t>PUT</w:t>
      </w:r>
    </w:p>
    <w:p w14:paraId="3ADAC541" w14:textId="77777777" w:rsidR="0092625B" w:rsidRDefault="003F46A1">
      <w:r>
        <w:rPr>
          <w:b/>
        </w:rPr>
        <w:t xml:space="preserve">Path: </w:t>
      </w:r>
      <w:r>
        <w:t>/inventory/update</w:t>
      </w:r>
    </w:p>
    <w:p w14:paraId="75CE1651" w14:textId="77777777" w:rsidR="0092625B" w:rsidRDefault="003F46A1">
      <w:r>
        <w:t>Behavior: upda</w:t>
      </w:r>
      <w:r>
        <w:t>tes master fields and adds stock into an existing batch (by Batch_No or Expiry match) or creates new batch; logs StockTransactions IN; optional expiry warning.</w:t>
      </w:r>
    </w:p>
    <w:p w14:paraId="7E3B1B1B" w14:textId="77777777" w:rsidR="0092625B" w:rsidRDefault="003F46A1">
      <w:r>
        <w:t>Response (200): product_id, batch_no, merged/new flags, new batch quantity, optional warning.</w:t>
      </w:r>
    </w:p>
    <w:p w14:paraId="3C8BDA69" w14:textId="77777777" w:rsidR="0092625B" w:rsidRDefault="003F46A1">
      <w:pPr>
        <w:pStyle w:val="Heading3"/>
      </w:pPr>
      <w:r>
        <w:t>9.</w:t>
      </w:r>
      <w:r>
        <w:t>2.3 Delete Inventory (Soft Archive)</w:t>
      </w:r>
    </w:p>
    <w:p w14:paraId="5C46D4DF" w14:textId="77777777" w:rsidR="0092625B" w:rsidRDefault="003F46A1">
      <w:r>
        <w:rPr>
          <w:b/>
        </w:rPr>
        <w:t xml:space="preserve">Method: </w:t>
      </w:r>
      <w:r>
        <w:t>DELETE</w:t>
      </w:r>
    </w:p>
    <w:p w14:paraId="246149FA" w14:textId="77777777" w:rsidR="0092625B" w:rsidRDefault="003F46A1">
      <w:r>
        <w:rPr>
          <w:b/>
        </w:rPr>
        <w:t xml:space="preserve">Paths: </w:t>
      </w:r>
      <w:r>
        <w:t>/inventory/batch/delete, /inventory/product/delete</w:t>
      </w:r>
    </w:p>
    <w:p w14:paraId="435FC2ED" w14:textId="77777777" w:rsidR="0092625B" w:rsidRDefault="003F46A1">
      <w:r>
        <w:t>Behavior: soft‑archive batch/product; prevent deleting non‑empty batches unless forced; log StockTransactions ARCHIVE.</w:t>
      </w:r>
    </w:p>
    <w:p w14:paraId="4BC5E666" w14:textId="77777777" w:rsidR="0092625B" w:rsidRDefault="003F46A1">
      <w:pPr>
        <w:pStyle w:val="Heading3"/>
      </w:pPr>
      <w:r>
        <w:t>9.2.4 Dispatch Inventory</w:t>
      </w:r>
    </w:p>
    <w:p w14:paraId="0224AAE7" w14:textId="77777777" w:rsidR="0092625B" w:rsidRDefault="003F46A1">
      <w:r>
        <w:rPr>
          <w:b/>
        </w:rPr>
        <w:t xml:space="preserve">Method: </w:t>
      </w:r>
      <w:r>
        <w:t>POST</w:t>
      </w:r>
    </w:p>
    <w:p w14:paraId="53BD1D35" w14:textId="77777777" w:rsidR="0092625B" w:rsidRDefault="003F46A1">
      <w:r>
        <w:rPr>
          <w:b/>
        </w:rPr>
        <w:t xml:space="preserve">Path: </w:t>
      </w:r>
      <w:r>
        <w:t>/inventory/dispatch</w:t>
      </w:r>
    </w:p>
    <w:p w14:paraId="19166A6D" w14:textId="77777777" w:rsidR="0092625B" w:rsidRDefault="003F46A1">
      <w:r>
        <w:t xml:space="preserve">Behavior: validate hubs and availability; consume batches FIFO by Expiry_Date; decrement quantities; mark depleted when zero; create Dispatches record; write StockTransactions OUT per consumed batch; return remaining </w:t>
      </w:r>
      <w:r>
        <w:t>quantity.</w:t>
      </w:r>
    </w:p>
    <w:p w14:paraId="0BFD9EDC" w14:textId="77777777" w:rsidR="0092625B" w:rsidRDefault="003F46A1">
      <w:r>
        <w:t>Response (201): dispatch_id, batch consumption breakdown, remaining quantity at source.</w:t>
      </w:r>
    </w:p>
    <w:p w14:paraId="1BC4076F" w14:textId="77777777" w:rsidR="0092625B" w:rsidRDefault="003F46A1">
      <w:pPr>
        <w:pStyle w:val="Heading3"/>
      </w:pPr>
      <w:r>
        <w:lastRenderedPageBreak/>
        <w:t>9.2.5 Search Inventory</w:t>
      </w:r>
    </w:p>
    <w:p w14:paraId="4A5DF8ED" w14:textId="77777777" w:rsidR="0092625B" w:rsidRDefault="003F46A1">
      <w:r>
        <w:rPr>
          <w:b/>
        </w:rPr>
        <w:t xml:space="preserve">Method: </w:t>
      </w:r>
      <w:r>
        <w:t>GET</w:t>
      </w:r>
    </w:p>
    <w:p w14:paraId="12238081" w14:textId="77777777" w:rsidR="0092625B" w:rsidRDefault="003F46A1">
      <w:r>
        <w:rPr>
          <w:b/>
        </w:rPr>
        <w:t xml:space="preserve">Path: </w:t>
      </w:r>
      <w:r>
        <w:t>/inventory/search</w:t>
      </w:r>
    </w:p>
    <w:p w14:paraId="7705979F" w14:textId="77777777" w:rsidR="0092625B" w:rsidRDefault="003F46A1">
      <w:r>
        <w:t>Query: Product_ID, Product_Name, Hub_ID, Category, Brand, skip, limit. Response: aggregated product</w:t>
      </w:r>
      <w:r>
        <w:t xml:space="preserve"> view with totals and nearest expiry.</w:t>
      </w:r>
    </w:p>
    <w:p w14:paraId="2C96A8E5" w14:textId="77777777" w:rsidR="0092625B" w:rsidRDefault="003F46A1">
      <w:pPr>
        <w:pStyle w:val="Heading3"/>
      </w:pPr>
      <w:r>
        <w:t>9.2.6 View Batches for a Product in a Hub</w:t>
      </w:r>
    </w:p>
    <w:p w14:paraId="2ADA3607" w14:textId="77777777" w:rsidR="0092625B" w:rsidRDefault="003F46A1">
      <w:r>
        <w:rPr>
          <w:b/>
        </w:rPr>
        <w:t xml:space="preserve">Method: </w:t>
      </w:r>
      <w:r>
        <w:t>GET</w:t>
      </w:r>
    </w:p>
    <w:p w14:paraId="10578669" w14:textId="77777777" w:rsidR="0092625B" w:rsidRDefault="003F46A1">
      <w:r>
        <w:rPr>
          <w:b/>
        </w:rPr>
        <w:t xml:space="preserve">Path: </w:t>
      </w:r>
      <w:r>
        <w:t>/inventory/{Hub_ID}/{Product_ID}/batches</w:t>
      </w:r>
    </w:p>
    <w:p w14:paraId="08CC11C9" w14:textId="77777777" w:rsidR="0092625B" w:rsidRDefault="003F46A1">
      <w:pPr>
        <w:pStyle w:val="Heading3"/>
      </w:pPr>
      <w:r>
        <w:t>9.2.7 Low Stock Alerts</w:t>
      </w:r>
    </w:p>
    <w:p w14:paraId="17D302DF" w14:textId="77777777" w:rsidR="0092625B" w:rsidRDefault="003F46A1">
      <w:r>
        <w:rPr>
          <w:b/>
        </w:rPr>
        <w:t xml:space="preserve">Method: </w:t>
      </w:r>
      <w:r>
        <w:t>GET</w:t>
      </w:r>
    </w:p>
    <w:p w14:paraId="1521D6FE" w14:textId="77777777" w:rsidR="0092625B" w:rsidRDefault="003F46A1">
      <w:r>
        <w:rPr>
          <w:b/>
        </w:rPr>
        <w:t xml:space="preserve">Path: </w:t>
      </w:r>
      <w:r>
        <w:t>/inventory/low-stock</w:t>
      </w:r>
    </w:p>
    <w:p w14:paraId="4E4187AB" w14:textId="77777777" w:rsidR="0092625B" w:rsidRDefault="003F46A1">
      <w:pPr>
        <w:pStyle w:val="Heading3"/>
      </w:pPr>
      <w:r>
        <w:t>9.2.8 Expiry Alerts</w:t>
      </w:r>
    </w:p>
    <w:p w14:paraId="42FE8A35" w14:textId="77777777" w:rsidR="0092625B" w:rsidRDefault="003F46A1">
      <w:r>
        <w:rPr>
          <w:b/>
        </w:rPr>
        <w:t xml:space="preserve">Method: </w:t>
      </w:r>
      <w:r>
        <w:t>GET</w:t>
      </w:r>
    </w:p>
    <w:p w14:paraId="3A08D9FD" w14:textId="77777777" w:rsidR="0092625B" w:rsidRDefault="003F46A1">
      <w:r>
        <w:rPr>
          <w:b/>
        </w:rPr>
        <w:t xml:space="preserve">Path: </w:t>
      </w:r>
      <w:r>
        <w:t>/inventory/expiring</w:t>
      </w:r>
    </w:p>
    <w:p w14:paraId="009F845F" w14:textId="77777777" w:rsidR="0092625B" w:rsidRDefault="003F46A1">
      <w:pPr>
        <w:pStyle w:val="Heading3"/>
      </w:pPr>
      <w:r>
        <w:t>9.2.9 Stock Transactions Log</w:t>
      </w:r>
    </w:p>
    <w:p w14:paraId="02A5F29A" w14:textId="77777777" w:rsidR="0092625B" w:rsidRDefault="003F46A1">
      <w:r>
        <w:rPr>
          <w:b/>
        </w:rPr>
        <w:t xml:space="preserve">Method: </w:t>
      </w:r>
      <w:r>
        <w:t>GET</w:t>
      </w:r>
    </w:p>
    <w:p w14:paraId="3358B95E" w14:textId="77777777" w:rsidR="0092625B" w:rsidRDefault="003F46A1">
      <w:r>
        <w:rPr>
          <w:b/>
        </w:rPr>
        <w:t xml:space="preserve">Path: </w:t>
      </w:r>
      <w:r>
        <w:t>/inventory/transactions</w:t>
      </w:r>
    </w:p>
    <w:p w14:paraId="6DCC0BB2" w14:textId="77777777" w:rsidR="0092625B" w:rsidRDefault="003F46A1">
      <w:pPr>
        <w:pStyle w:val="Heading3"/>
      </w:pPr>
      <w:r>
        <w:t>9.2.10 Reports</w:t>
      </w:r>
    </w:p>
    <w:p w14:paraId="47E9943A" w14:textId="77777777" w:rsidR="0092625B" w:rsidRDefault="003F46A1">
      <w:r>
        <w:rPr>
          <w:b/>
        </w:rPr>
        <w:t xml:space="preserve">Summary: </w:t>
      </w:r>
      <w:r>
        <w:t>/inventory/report/summary</w:t>
      </w:r>
    </w:p>
    <w:p w14:paraId="66E84E28" w14:textId="77777777" w:rsidR="0092625B" w:rsidRDefault="003F46A1">
      <w:r>
        <w:rPr>
          <w:b/>
        </w:rPr>
        <w:t xml:space="preserve">Movement: </w:t>
      </w:r>
      <w:r>
        <w:t>/inventory/report/movement</w:t>
      </w:r>
    </w:p>
    <w:p w14:paraId="790B539B" w14:textId="77777777" w:rsidR="0092625B" w:rsidRDefault="003F46A1">
      <w:pPr>
        <w:pStyle w:val="Heading2"/>
      </w:pPr>
      <w:r>
        <w:lastRenderedPageBreak/>
        <w:t>9.3 Vehicle Management</w:t>
      </w:r>
    </w:p>
    <w:p w14:paraId="429363E9" w14:textId="77777777" w:rsidR="0092625B" w:rsidRDefault="003F46A1">
      <w:pPr>
        <w:pStyle w:val="Heading3"/>
      </w:pPr>
      <w:r>
        <w:t>9.3.1 Add Vehicle (POST)</w:t>
      </w:r>
    </w:p>
    <w:p w14:paraId="2B6CAC33" w14:textId="77777777" w:rsidR="0092625B" w:rsidRDefault="003F46A1">
      <w:pPr>
        <w:pStyle w:val="Heading3"/>
      </w:pPr>
      <w:r>
        <w:t>9.3.2 Update Vehicle (PUT)</w:t>
      </w:r>
    </w:p>
    <w:p w14:paraId="0316F01B" w14:textId="77777777" w:rsidR="0092625B" w:rsidRDefault="003F46A1">
      <w:pPr>
        <w:pStyle w:val="Heading3"/>
      </w:pPr>
      <w:r>
        <w:t>9.3</w:t>
      </w:r>
      <w:r>
        <w:t>.3 Delete Vehicle (DELETE)</w:t>
      </w:r>
    </w:p>
    <w:p w14:paraId="2205EB8A" w14:textId="77777777" w:rsidR="0092625B" w:rsidRDefault="003F46A1">
      <w:pPr>
        <w:pStyle w:val="Heading3"/>
      </w:pPr>
      <w:r>
        <w:t>9.3.4 Search Vehicle (GET)</w:t>
      </w:r>
    </w:p>
    <w:p w14:paraId="5829DBA9" w14:textId="77777777" w:rsidR="0092625B" w:rsidRDefault="003F46A1">
      <w:pPr>
        <w:pStyle w:val="Heading3"/>
      </w:pPr>
      <w:r>
        <w:t>9.3.5 Dispatch Vehicle Allocation (GET)</w:t>
      </w:r>
    </w:p>
    <w:p w14:paraId="58DCBAA9" w14:textId="77777777" w:rsidR="0092625B" w:rsidRDefault="003F46A1">
      <w:pPr>
        <w:pStyle w:val="Heading2"/>
      </w:pPr>
      <w:r>
        <w:t>9.4 Driver Management</w:t>
      </w:r>
    </w:p>
    <w:p w14:paraId="26F1BE30" w14:textId="77777777" w:rsidR="0092625B" w:rsidRDefault="003F46A1">
      <w:pPr>
        <w:pStyle w:val="Heading3"/>
      </w:pPr>
      <w:r>
        <w:t>9.4.1 Add Driver (POST)</w:t>
      </w:r>
    </w:p>
    <w:p w14:paraId="2319F448" w14:textId="77777777" w:rsidR="0092625B" w:rsidRDefault="003F46A1">
      <w:pPr>
        <w:pStyle w:val="Heading3"/>
      </w:pPr>
      <w:r>
        <w:t>9.4.2 Update Driver (PUT)</w:t>
      </w:r>
    </w:p>
    <w:p w14:paraId="35BD3484" w14:textId="77777777" w:rsidR="0092625B" w:rsidRDefault="003F46A1">
      <w:pPr>
        <w:pStyle w:val="Heading3"/>
      </w:pPr>
      <w:r>
        <w:t>9.4.3 Delete Driver (DELETE)</w:t>
      </w:r>
    </w:p>
    <w:p w14:paraId="369474EF" w14:textId="77777777" w:rsidR="0092625B" w:rsidRDefault="003F46A1">
      <w:pPr>
        <w:pStyle w:val="Heading3"/>
      </w:pPr>
      <w:r>
        <w:t>9.4.4 Search Driver (GET)</w:t>
      </w:r>
    </w:p>
    <w:p w14:paraId="7856CB83" w14:textId="77777777" w:rsidR="0092625B" w:rsidRDefault="003F46A1">
      <w:pPr>
        <w:pStyle w:val="Heading3"/>
      </w:pPr>
      <w:r>
        <w:t>9.4.5 Retirement Audit (POST)</w:t>
      </w:r>
    </w:p>
    <w:p w14:paraId="34CA66DD" w14:textId="77777777" w:rsidR="0092625B" w:rsidRDefault="003F46A1">
      <w:pPr>
        <w:pStyle w:val="Heading1"/>
      </w:pPr>
      <w:r>
        <w:t>10. E</w:t>
      </w:r>
      <w:r>
        <w:t>rror Semantics (HTTP)</w:t>
      </w:r>
    </w:p>
    <w:p w14:paraId="53D8F2F1" w14:textId="77777777" w:rsidR="0092625B" w:rsidRDefault="003F46A1">
      <w:pPr>
        <w:pStyle w:val="ListBullet"/>
      </w:pPr>
      <w:r>
        <w:t>400 Bad Request – validation failures (e.g., Quantity &lt;= 0, invalid date format)</w:t>
      </w:r>
    </w:p>
    <w:p w14:paraId="44ECEC67" w14:textId="77777777" w:rsidR="0092625B" w:rsidRDefault="003F46A1">
      <w:pPr>
        <w:pStyle w:val="ListBullet"/>
      </w:pPr>
      <w:r>
        <w:t>404 Not Found – missing Hub/Product/Batch/Driver/Vehicle</w:t>
      </w:r>
    </w:p>
    <w:p w14:paraId="503617FD" w14:textId="77777777" w:rsidR="0092625B" w:rsidRDefault="003F46A1">
      <w:pPr>
        <w:pStyle w:val="ListBullet"/>
      </w:pPr>
      <w:r>
        <w:t>409 Conflict – duplicate keys, insufficient stock for dispatch</w:t>
      </w:r>
    </w:p>
    <w:p w14:paraId="46432651" w14:textId="77777777" w:rsidR="0092625B" w:rsidRDefault="003F46A1">
      <w:pPr>
        <w:pStyle w:val="ListBullet"/>
      </w:pPr>
      <w:r>
        <w:t>500 Internal Server Error – unhan</w:t>
      </w:r>
      <w:r>
        <w:t>dled exceptions</w:t>
      </w:r>
    </w:p>
    <w:p w14:paraId="1921D05D" w14:textId="77777777" w:rsidR="0092625B" w:rsidRDefault="003F46A1">
      <w:pPr>
        <w:pStyle w:val="Heading1"/>
      </w:pPr>
      <w:r>
        <w:t>11. Future Enhancements</w:t>
      </w:r>
    </w:p>
    <w:p w14:paraId="41433895" w14:textId="77777777" w:rsidR="0092625B" w:rsidRDefault="003F46A1">
      <w:pPr>
        <w:pStyle w:val="ListBullet"/>
      </w:pPr>
      <w:r>
        <w:t>OpenStreetMap/OSRM/Leaflet integration for routing (no paid APIs).</w:t>
      </w:r>
    </w:p>
    <w:p w14:paraId="4ADE79D4" w14:textId="77777777" w:rsidR="0092625B" w:rsidRDefault="003F46A1">
      <w:pPr>
        <w:pStyle w:val="ListBullet"/>
      </w:pPr>
      <w:r>
        <w:t>Real‑time inventory updates via WebSocket/Kafka; alerting on thresholds.</w:t>
      </w:r>
    </w:p>
    <w:p w14:paraId="53F4A1B7" w14:textId="77777777" w:rsidR="0092625B" w:rsidRDefault="003F46A1">
      <w:pPr>
        <w:pStyle w:val="ListBullet"/>
      </w:pPr>
      <w:r>
        <w:t>AI/ML‑based demand forecasting + auto‑replenishment.</w:t>
      </w:r>
    </w:p>
    <w:p w14:paraId="6AECD24E" w14:textId="77777777" w:rsidR="0092625B" w:rsidRDefault="003F46A1">
      <w:pPr>
        <w:pStyle w:val="ListBullet"/>
      </w:pPr>
      <w:r>
        <w:t>Barcode/QR for batches;</w:t>
      </w:r>
      <w:r>
        <w:t xml:space="preserve"> scan‑based IN/OUT.</w:t>
      </w:r>
    </w:p>
    <w:p w14:paraId="1A4CD899" w14:textId="77777777" w:rsidR="0092625B" w:rsidRDefault="003F46A1">
      <w:pPr>
        <w:pStyle w:val="ListBullet"/>
      </w:pPr>
      <w:r>
        <w:t>IoT sensor (temp/humidity) hooks for perishable goods.</w:t>
      </w:r>
    </w:p>
    <w:p w14:paraId="111E2C8B" w14:textId="77777777" w:rsidR="0092625B" w:rsidRDefault="003F46A1">
      <w:pPr>
        <w:pStyle w:val="ListBullet"/>
      </w:pPr>
      <w:r>
        <w:t>RBAC and audit trails across modules.</w:t>
      </w:r>
    </w:p>
    <w:p w14:paraId="4D9F847F" w14:textId="77777777" w:rsidR="0092625B" w:rsidRDefault="003F46A1">
      <w:pPr>
        <w:pStyle w:val="ListBullet"/>
      </w:pPr>
      <w:r>
        <w:t>Email/SMS/WhatsApp notifications for expiries, low stock, dispatch confirmations.</w:t>
      </w:r>
    </w:p>
    <w:p w14:paraId="7BAAD838" w14:textId="77777777" w:rsidR="0092625B" w:rsidRDefault="003F46A1">
      <w:pPr>
        <w:pStyle w:val="ListBullet"/>
      </w:pPr>
      <w:r>
        <w:t>Centralized multi‑hub dashboard; heatmaps.</w:t>
      </w:r>
    </w:p>
    <w:p w14:paraId="6435E59C" w14:textId="77777777" w:rsidR="0092625B" w:rsidRDefault="003F46A1">
      <w:pPr>
        <w:pStyle w:val="ListBullet"/>
      </w:pPr>
      <w:r>
        <w:t>Blockchain‑based i</w:t>
      </w:r>
      <w:r>
        <w:t>mmutable dispatch ledger (regulatory industries).</w:t>
      </w:r>
    </w:p>
    <w:p w14:paraId="02B688E3" w14:textId="77777777" w:rsidR="0092625B" w:rsidRDefault="003F46A1">
      <w:pPr>
        <w:pStyle w:val="ListBullet"/>
      </w:pPr>
      <w:r>
        <w:t>ERP/SAP integration; mobile apps for field operations.</w:t>
      </w:r>
    </w:p>
    <w:p w14:paraId="2FAE1F91" w14:textId="77777777" w:rsidR="0092625B" w:rsidRDefault="003F46A1">
      <w:pPr>
        <w:pStyle w:val="ListBullet"/>
      </w:pPr>
      <w:r>
        <w:t>Conversational chatbot for quick insights.</w:t>
      </w:r>
    </w:p>
    <w:p w14:paraId="45FDD2DF" w14:textId="77777777" w:rsidR="0092625B" w:rsidRDefault="003F46A1">
      <w:pPr>
        <w:pStyle w:val="Heading1"/>
      </w:pPr>
      <w:r>
        <w:lastRenderedPageBreak/>
        <w:t>12. Conclusion</w:t>
      </w:r>
    </w:p>
    <w:p w14:paraId="358F93A6" w14:textId="77777777" w:rsidR="0092625B" w:rsidRDefault="003F46A1">
      <w:r>
        <w:t>This document consolidates the scope and implementation of Smart‑Inventory &amp; Dispatch Manager</w:t>
      </w:r>
      <w:r>
        <w:t>: a practical, async, MongoDB‑backed platform for inventory and dispatch operations. It captures the current endpoints, data models, and architectural principles while outlining a clear path for growth with routing, real‑time updates, analytics, and ML.</w:t>
      </w:r>
    </w:p>
    <w:sectPr w:rsidR="0092625B" w:rsidSect="00A27AB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F46A1"/>
    <w:rsid w:val="0092625B"/>
    <w:rsid w:val="00990E78"/>
    <w:rsid w:val="00A17757"/>
    <w:rsid w:val="00A27AB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5762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F8293-936A-468E-9630-32D3F7F1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4</cp:revision>
  <dcterms:created xsi:type="dcterms:W3CDTF">2013-12-23T23:15:00Z</dcterms:created>
  <dcterms:modified xsi:type="dcterms:W3CDTF">2025-09-02T13:30:00Z</dcterms:modified>
  <cp:category/>
</cp:coreProperties>
</file>